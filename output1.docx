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A4409" w14:textId="77777777" w:rsidR="00A04A01" w:rsidRPr="002874DD" w:rsidRDefault="00000000">
      <w:pPr>
        <w:rPr>
          <w:rFonts w:ascii="HarmonyOS Sans SC" w:eastAsia="HarmonyOS Sans SC" w:hAnsi="HarmonyOS Sans SC" w:cs="Times New Roman"/>
        </w:rPr>
      </w:pPr>
      <w:r w:rsidRPr="002874DD">
        <w:rPr>
          <w:rFonts w:ascii="HarmonyOS Sans SC" w:eastAsia="HarmonyOS Sans SC" w:hAnsi="HarmonyOS Sans SC" w:cs="Times New Roman"/>
        </w:rPr>
        <w:t xml:space="preserve">A </w:t>
      </w:r>
      <w:r w:rsidRPr="002874DD">
        <w:rPr>
          <w:rFonts w:ascii="HarmonyOS Sans SC" w:eastAsia="HarmonyOS Sans SC" w:hAnsi="HarmonyOS Sans SC" w:cs="Times New Roman"/>
          <w:b/>
        </w:rPr>
        <w:t>revolu</w:t>
      </w:r>
      <w:r w:rsidRPr="002874DD">
        <w:rPr>
          <w:rFonts w:ascii="HarmonyOS Sans SC" w:eastAsia="HarmonyOS Sans SC" w:hAnsi="HarmonyOS Sans SC" w:cs="Times New Roman"/>
          <w:color w:val="808080" w:themeColor="background1" w:themeShade="80"/>
        </w:rPr>
        <w:t>tionary</w:t>
      </w:r>
      <w:r w:rsidRPr="002874DD">
        <w:rPr>
          <w:rFonts w:ascii="HarmonyOS Sans SC" w:eastAsia="HarmonyOS Sans SC" w:hAnsi="HarmonyOS Sans SC" w:cs="Times New Roman"/>
        </w:rPr>
        <w:t xml:space="preserve"> </w:t>
      </w:r>
      <w:r w:rsidRPr="002874DD">
        <w:rPr>
          <w:rFonts w:ascii="HarmonyOS Sans SC" w:eastAsia="HarmonyOS Sans SC" w:hAnsi="HarmonyOS Sans SC" w:cs="Times New Roman"/>
          <w:b/>
        </w:rPr>
        <w:t>w</w:t>
      </w:r>
      <w:r w:rsidRPr="002874DD">
        <w:rPr>
          <w:rFonts w:ascii="HarmonyOS Sans SC" w:eastAsia="HarmonyOS Sans SC" w:hAnsi="HarmonyOS Sans SC" w:cs="Times New Roman"/>
          <w:color w:val="808080" w:themeColor="background1" w:themeShade="80"/>
        </w:rPr>
        <w:t>ay</w:t>
      </w:r>
      <w:r w:rsidRPr="002874DD">
        <w:rPr>
          <w:rFonts w:ascii="HarmonyOS Sans SC" w:eastAsia="HarmonyOS Sans SC" w:hAnsi="HarmonyOS Sans SC" w:cs="Times New Roman"/>
        </w:rPr>
        <w:t xml:space="preserve"> </w:t>
      </w:r>
      <w:r w:rsidRPr="002874DD">
        <w:rPr>
          <w:rFonts w:ascii="HarmonyOS Sans SC" w:eastAsia="HarmonyOS Sans SC" w:hAnsi="HarmonyOS Sans SC" w:cs="Times New Roman"/>
          <w:b/>
        </w:rPr>
        <w:t>f</w:t>
      </w:r>
      <w:r w:rsidRPr="002874DD">
        <w:rPr>
          <w:rFonts w:ascii="HarmonyOS Sans SC" w:eastAsia="HarmonyOS Sans SC" w:hAnsi="HarmonyOS Sans SC" w:cs="Times New Roman"/>
          <w:color w:val="808080" w:themeColor="background1" w:themeShade="80"/>
        </w:rPr>
        <w:t>or</w:t>
      </w:r>
      <w:r w:rsidRPr="002874DD">
        <w:rPr>
          <w:rFonts w:ascii="HarmonyOS Sans SC" w:eastAsia="HarmonyOS Sans SC" w:hAnsi="HarmonyOS Sans SC" w:cs="Times New Roman"/>
        </w:rPr>
        <w:t xml:space="preserve"> </w:t>
      </w:r>
      <w:r w:rsidRPr="002874DD">
        <w:rPr>
          <w:rFonts w:ascii="HarmonyOS Sans SC" w:eastAsia="HarmonyOS Sans SC" w:hAnsi="HarmonyOS Sans SC" w:cs="Times New Roman"/>
          <w:b/>
        </w:rPr>
        <w:t>gui</w:t>
      </w:r>
      <w:r w:rsidRPr="002874DD">
        <w:rPr>
          <w:rFonts w:ascii="HarmonyOS Sans SC" w:eastAsia="HarmonyOS Sans SC" w:hAnsi="HarmonyOS Sans SC" w:cs="Times New Roman"/>
          <w:color w:val="808080" w:themeColor="background1" w:themeShade="80"/>
        </w:rPr>
        <w:t>ding</w:t>
      </w:r>
      <w:r w:rsidRPr="002874DD">
        <w:rPr>
          <w:rFonts w:ascii="HarmonyOS Sans SC" w:eastAsia="HarmonyOS Sans SC" w:hAnsi="HarmonyOS Sans SC" w:cs="Times New Roman"/>
        </w:rPr>
        <w:t xml:space="preserve"> </w:t>
      </w:r>
      <w:r w:rsidRPr="00F1541A">
        <w:rPr>
          <w:rFonts w:ascii="HarmonyOS Sans SC" w:eastAsia="HarmonyOS Sans SC" w:hAnsi="HarmonyOS Sans SC" w:cs="Times New Roman"/>
          <w:color w:val="808080" w:themeColor="background1" w:themeShade="80"/>
        </w:rPr>
        <w:t>the</w:t>
      </w:r>
      <w:r w:rsidRPr="002874DD">
        <w:rPr>
          <w:rFonts w:ascii="HarmonyOS Sans SC" w:eastAsia="HarmonyOS Sans SC" w:hAnsi="HarmonyOS Sans SC" w:cs="Times New Roman"/>
        </w:rPr>
        <w:t xml:space="preserve"> </w:t>
      </w:r>
      <w:r w:rsidRPr="002874DD">
        <w:rPr>
          <w:rFonts w:ascii="HarmonyOS Sans SC" w:eastAsia="HarmonyOS Sans SC" w:hAnsi="HarmonyOS Sans SC" w:cs="Times New Roman"/>
          <w:b/>
        </w:rPr>
        <w:t>ey</w:t>
      </w:r>
      <w:r w:rsidRPr="002874DD">
        <w:rPr>
          <w:rFonts w:ascii="HarmonyOS Sans SC" w:eastAsia="HarmonyOS Sans SC" w:hAnsi="HarmonyOS Sans SC" w:cs="Times New Roman"/>
          <w:color w:val="808080" w:themeColor="background1" w:themeShade="80"/>
        </w:rPr>
        <w:t>es</w:t>
      </w:r>
      <w:r w:rsidRPr="002874DD">
        <w:rPr>
          <w:rFonts w:ascii="HarmonyOS Sans SC" w:eastAsia="HarmonyOS Sans SC" w:hAnsi="HarmonyOS Sans SC" w:cs="Times New Roman"/>
        </w:rPr>
        <w:t xml:space="preserve"> </w:t>
      </w:r>
      <w:r w:rsidRPr="002874DD">
        <w:rPr>
          <w:rFonts w:ascii="HarmonyOS Sans SC" w:eastAsia="HarmonyOS Sans SC" w:hAnsi="HarmonyOS Sans SC" w:cs="Times New Roman"/>
          <w:b/>
        </w:rPr>
        <w:t>thr</w:t>
      </w:r>
      <w:r w:rsidRPr="002874DD">
        <w:rPr>
          <w:rFonts w:ascii="HarmonyOS Sans SC" w:eastAsia="HarmonyOS Sans SC" w:hAnsi="HarmonyOS Sans SC" w:cs="Times New Roman"/>
          <w:color w:val="808080" w:themeColor="background1" w:themeShade="80"/>
        </w:rPr>
        <w:t>ough</w:t>
      </w:r>
      <w:r w:rsidRPr="002874DD">
        <w:rPr>
          <w:rFonts w:ascii="HarmonyOS Sans SC" w:eastAsia="HarmonyOS Sans SC" w:hAnsi="HarmonyOS Sans SC" w:cs="Times New Roman"/>
        </w:rPr>
        <w:t xml:space="preserve"> </w:t>
      </w:r>
      <w:r w:rsidRPr="002874DD">
        <w:rPr>
          <w:rFonts w:ascii="HarmonyOS Sans SC" w:eastAsia="HarmonyOS Sans SC" w:hAnsi="HarmonyOS Sans SC" w:cs="Times New Roman"/>
          <w:b/>
        </w:rPr>
        <w:t>te</w:t>
      </w:r>
      <w:r w:rsidRPr="002874DD">
        <w:rPr>
          <w:rFonts w:ascii="HarmonyOS Sans SC" w:eastAsia="HarmonyOS Sans SC" w:hAnsi="HarmonyOS Sans SC" w:cs="Times New Roman"/>
          <w:color w:val="808080" w:themeColor="background1" w:themeShade="80"/>
        </w:rPr>
        <w:t>xt</w:t>
      </w:r>
      <w:r w:rsidRPr="002874DD">
        <w:rPr>
          <w:rFonts w:ascii="HarmonyOS Sans SC" w:eastAsia="HarmonyOS Sans SC" w:hAnsi="HarmonyOS Sans SC" w:cs="Times New Roman"/>
        </w:rPr>
        <w:t xml:space="preserve"> </w:t>
      </w:r>
      <w:r w:rsidRPr="002874DD">
        <w:rPr>
          <w:rFonts w:ascii="HarmonyOS Sans SC" w:eastAsia="HarmonyOS Sans SC" w:hAnsi="HarmonyOS Sans SC" w:cs="Times New Roman"/>
          <w:b/>
        </w:rPr>
        <w:t>us</w:t>
      </w:r>
      <w:r w:rsidRPr="002874DD">
        <w:rPr>
          <w:rFonts w:ascii="HarmonyOS Sans SC" w:eastAsia="HarmonyOS Sans SC" w:hAnsi="HarmonyOS Sans SC" w:cs="Times New Roman"/>
          <w:color w:val="808080" w:themeColor="background1" w:themeShade="80"/>
        </w:rPr>
        <w:t>ing</w:t>
      </w:r>
      <w:r w:rsidRPr="002874DD">
        <w:rPr>
          <w:rFonts w:ascii="HarmonyOS Sans SC" w:eastAsia="HarmonyOS Sans SC" w:hAnsi="HarmonyOS Sans SC" w:cs="Times New Roman"/>
        </w:rPr>
        <w:t xml:space="preserve"> </w:t>
      </w:r>
      <w:r w:rsidRPr="002874DD">
        <w:rPr>
          <w:rFonts w:ascii="HarmonyOS Sans SC" w:eastAsia="HarmonyOS Sans SC" w:hAnsi="HarmonyOS Sans SC" w:cs="Times New Roman"/>
          <w:b/>
        </w:rPr>
        <w:t>artif</w:t>
      </w:r>
      <w:r w:rsidRPr="002874DD">
        <w:rPr>
          <w:rFonts w:ascii="HarmonyOS Sans SC" w:eastAsia="HarmonyOS Sans SC" w:hAnsi="HarmonyOS Sans SC" w:cs="Times New Roman"/>
          <w:color w:val="808080" w:themeColor="background1" w:themeShade="80"/>
        </w:rPr>
        <w:t>icial</w:t>
      </w:r>
      <w:r w:rsidRPr="002874DD">
        <w:rPr>
          <w:rFonts w:ascii="HarmonyOS Sans SC" w:eastAsia="HarmonyOS Sans SC" w:hAnsi="HarmonyOS Sans SC" w:cs="Times New Roman"/>
        </w:rPr>
        <w:t xml:space="preserve"> </w:t>
      </w:r>
      <w:r w:rsidRPr="002874DD">
        <w:rPr>
          <w:rFonts w:ascii="HarmonyOS Sans SC" w:eastAsia="HarmonyOS Sans SC" w:hAnsi="HarmonyOS Sans SC" w:cs="Times New Roman"/>
          <w:b/>
        </w:rPr>
        <w:t>fixa</w:t>
      </w:r>
      <w:r w:rsidRPr="002874DD">
        <w:rPr>
          <w:rFonts w:ascii="HarmonyOS Sans SC" w:eastAsia="HarmonyOS Sans SC" w:hAnsi="HarmonyOS Sans SC" w:cs="Times New Roman"/>
          <w:color w:val="808080" w:themeColor="background1" w:themeShade="80"/>
        </w:rPr>
        <w:t>tion</w:t>
      </w:r>
      <w:r w:rsidRPr="002874DD">
        <w:rPr>
          <w:rFonts w:ascii="HarmonyOS Sans SC" w:eastAsia="HarmonyOS Sans SC" w:hAnsi="HarmonyOS Sans SC" w:cs="Times New Roman"/>
        </w:rPr>
        <w:t xml:space="preserve"> </w:t>
      </w:r>
      <w:r w:rsidRPr="002874DD">
        <w:rPr>
          <w:rFonts w:ascii="HarmonyOS Sans SC" w:eastAsia="HarmonyOS Sans SC" w:hAnsi="HarmonyOS Sans SC" w:cs="Times New Roman"/>
          <w:b/>
        </w:rPr>
        <w:t>sp</w:t>
      </w:r>
      <w:r w:rsidRPr="002874DD">
        <w:rPr>
          <w:rFonts w:ascii="HarmonyOS Sans SC" w:eastAsia="HarmonyOS Sans SC" w:hAnsi="HarmonyOS Sans SC" w:cs="Times New Roman"/>
          <w:color w:val="808080" w:themeColor="background1" w:themeShade="80"/>
        </w:rPr>
        <w:t>ots</w:t>
      </w:r>
      <w:r w:rsidRPr="002874DD">
        <w:rPr>
          <w:rFonts w:ascii="HarmonyOS Sans SC" w:eastAsia="HarmonyOS Sans SC" w:hAnsi="HarmonyOS Sans SC" w:cs="Times New Roman"/>
        </w:rPr>
        <w:t xml:space="preserve"> </w:t>
      </w:r>
      <w:r w:rsidRPr="002874DD">
        <w:rPr>
          <w:rFonts w:ascii="HarmonyOS Sans SC" w:eastAsia="HarmonyOS Sans SC" w:hAnsi="HarmonyOS Sans SC" w:cs="Times New Roman"/>
          <w:color w:val="808080" w:themeColor="background1" w:themeShade="80"/>
        </w:rPr>
        <w:t>to</w:t>
      </w:r>
      <w:r w:rsidRPr="002874DD">
        <w:rPr>
          <w:rFonts w:ascii="HarmonyOS Sans SC" w:eastAsia="HarmonyOS Sans SC" w:hAnsi="HarmonyOS Sans SC" w:cs="Times New Roman"/>
        </w:rPr>
        <w:t xml:space="preserve"> </w:t>
      </w:r>
      <w:r w:rsidRPr="002874DD">
        <w:rPr>
          <w:rFonts w:ascii="HarmonyOS Sans SC" w:eastAsia="HarmonyOS Sans SC" w:hAnsi="HarmonyOS Sans SC" w:cs="Times New Roman"/>
          <w:b/>
        </w:rPr>
        <w:t>ma</w:t>
      </w:r>
      <w:r w:rsidRPr="002874DD">
        <w:rPr>
          <w:rFonts w:ascii="HarmonyOS Sans SC" w:eastAsia="HarmonyOS Sans SC" w:hAnsi="HarmonyOS Sans SC" w:cs="Times New Roman"/>
          <w:color w:val="808080" w:themeColor="background1" w:themeShade="80"/>
        </w:rPr>
        <w:t>ke</w:t>
      </w:r>
      <w:r w:rsidRPr="002874DD">
        <w:rPr>
          <w:rFonts w:ascii="HarmonyOS Sans SC" w:eastAsia="HarmonyOS Sans SC" w:hAnsi="HarmonyOS Sans SC" w:cs="Times New Roman"/>
        </w:rPr>
        <w:t xml:space="preserve"> </w:t>
      </w:r>
      <w:r w:rsidRPr="002874DD">
        <w:rPr>
          <w:rFonts w:ascii="HarmonyOS Sans SC" w:eastAsia="HarmonyOS Sans SC" w:hAnsi="HarmonyOS Sans SC" w:cs="Times New Roman"/>
          <w:b/>
        </w:rPr>
        <w:t>rea</w:t>
      </w:r>
      <w:r w:rsidRPr="002874DD">
        <w:rPr>
          <w:rFonts w:ascii="HarmonyOS Sans SC" w:eastAsia="HarmonyOS Sans SC" w:hAnsi="HarmonyOS Sans SC" w:cs="Times New Roman"/>
          <w:color w:val="808080" w:themeColor="background1" w:themeShade="80"/>
        </w:rPr>
        <w:t>ding</w:t>
      </w:r>
      <w:r w:rsidRPr="002874DD">
        <w:rPr>
          <w:rFonts w:ascii="HarmonyOS Sans SC" w:eastAsia="HarmonyOS Sans SC" w:hAnsi="HarmonyOS Sans SC" w:cs="Times New Roman"/>
        </w:rPr>
        <w:t xml:space="preserve"> </w:t>
      </w:r>
      <w:proofErr w:type="gramStart"/>
      <w:r w:rsidRPr="002874DD">
        <w:rPr>
          <w:rFonts w:ascii="HarmonyOS Sans SC" w:eastAsia="HarmonyOS Sans SC" w:hAnsi="HarmonyOS Sans SC" w:cs="Times New Roman"/>
          <w:b/>
        </w:rPr>
        <w:t>eas</w:t>
      </w:r>
      <w:r w:rsidRPr="002874DD">
        <w:rPr>
          <w:rFonts w:ascii="HarmonyOS Sans SC" w:eastAsia="HarmonyOS Sans SC" w:hAnsi="HarmonyOS Sans SC" w:cs="Times New Roman"/>
          <w:color w:val="808080" w:themeColor="background1" w:themeShade="80"/>
        </w:rPr>
        <w:t>ier</w:t>
      </w:r>
      <w:r w:rsidRPr="002874DD">
        <w:rPr>
          <w:rFonts w:ascii="HarmonyOS Sans SC" w:eastAsia="HarmonyOS Sans SC" w:hAnsi="HarmonyOS Sans SC" w:cs="Times New Roman"/>
        </w:rPr>
        <w:t xml:space="preserve"> .</w:t>
      </w:r>
      <w:proofErr w:type="gramEnd"/>
      <w:r w:rsidRPr="002874DD">
        <w:rPr>
          <w:rFonts w:ascii="HarmonyOS Sans SC" w:eastAsia="HarmonyOS Sans SC" w:hAnsi="HarmonyOS Sans SC" w:cs="Times New Roman"/>
        </w:rPr>
        <w:t xml:space="preserve"> </w:t>
      </w:r>
    </w:p>
    <w:p w14:paraId="0770E41D" w14:textId="77777777" w:rsidR="00A04A01" w:rsidRPr="002874DD" w:rsidRDefault="00000000">
      <w:pPr>
        <w:rPr>
          <w:rFonts w:ascii="HarmonyOS Sans SC" w:eastAsia="HarmonyOS Sans SC" w:hAnsi="HarmonyOS Sans SC" w:cs="Times New Roman"/>
        </w:rPr>
      </w:pPr>
      <w:r w:rsidRPr="002874DD">
        <w:rPr>
          <w:rFonts w:ascii="HarmonyOS Sans SC" w:eastAsia="HarmonyOS Sans SC" w:hAnsi="HarmonyOS Sans SC" w:cs="Times New Roman"/>
          <w:b/>
        </w:rPr>
        <w:t>A</w:t>
      </w:r>
      <w:r w:rsidRPr="002874DD">
        <w:rPr>
          <w:rFonts w:ascii="HarmonyOS Sans SC" w:eastAsia="HarmonyOS Sans SC" w:hAnsi="HarmonyOS Sans SC" w:cs="Times New Roman"/>
        </w:rPr>
        <w:t xml:space="preserve">s a </w:t>
      </w:r>
      <w:r w:rsidRPr="002874DD">
        <w:rPr>
          <w:rFonts w:ascii="HarmonyOS Sans SC" w:eastAsia="HarmonyOS Sans SC" w:hAnsi="HarmonyOS Sans SC" w:cs="Times New Roman"/>
          <w:b/>
        </w:rPr>
        <w:t>res</w:t>
      </w:r>
      <w:r w:rsidRPr="00F1541A">
        <w:rPr>
          <w:rFonts w:ascii="HarmonyOS Sans SC" w:eastAsia="HarmonyOS Sans SC" w:hAnsi="HarmonyOS Sans SC" w:cs="Times New Roman"/>
          <w:color w:val="808080" w:themeColor="background1" w:themeShade="80"/>
        </w:rPr>
        <w:t>ult</w:t>
      </w:r>
      <w:r w:rsidRPr="002874DD">
        <w:rPr>
          <w:rFonts w:ascii="HarmonyOS Sans SC" w:eastAsia="HarmonyOS Sans SC" w:hAnsi="HarmonyOS Sans SC" w:cs="Times New Roman"/>
        </w:rPr>
        <w:t xml:space="preserve"> , </w:t>
      </w:r>
      <w:r w:rsidRPr="00F1541A">
        <w:rPr>
          <w:rFonts w:ascii="HarmonyOS Sans SC" w:eastAsia="HarmonyOS Sans SC" w:hAnsi="HarmonyOS Sans SC" w:cs="Times New Roman"/>
          <w:color w:val="808080" w:themeColor="background1" w:themeShade="80"/>
        </w:rPr>
        <w:t>the</w:t>
      </w:r>
      <w:r w:rsidRPr="002874DD">
        <w:rPr>
          <w:rFonts w:ascii="HarmonyOS Sans SC" w:eastAsia="HarmonyOS Sans SC" w:hAnsi="HarmonyOS Sans SC" w:cs="Times New Roman"/>
        </w:rPr>
        <w:t xml:space="preserve"> </w:t>
      </w:r>
      <w:r w:rsidRPr="002874DD">
        <w:rPr>
          <w:rFonts w:ascii="HarmonyOS Sans SC" w:eastAsia="HarmonyOS Sans SC" w:hAnsi="HarmonyOS Sans SC" w:cs="Times New Roman"/>
          <w:b/>
        </w:rPr>
        <w:t>rea</w:t>
      </w:r>
      <w:r w:rsidRPr="00F1541A">
        <w:rPr>
          <w:rFonts w:ascii="HarmonyOS Sans SC" w:eastAsia="HarmonyOS Sans SC" w:hAnsi="HarmonyOS Sans SC" w:cs="Times New Roman"/>
          <w:color w:val="808080" w:themeColor="background1" w:themeShade="80"/>
        </w:rPr>
        <w:t>der</w:t>
      </w:r>
      <w:r w:rsidRPr="002874DD">
        <w:rPr>
          <w:rFonts w:ascii="HarmonyOS Sans SC" w:eastAsia="HarmonyOS Sans SC" w:hAnsi="HarmonyOS Sans SC" w:cs="Times New Roman"/>
        </w:rPr>
        <w:t xml:space="preserve"> </w:t>
      </w:r>
      <w:r w:rsidRPr="002874DD">
        <w:rPr>
          <w:rFonts w:ascii="HarmonyOS Sans SC" w:eastAsia="HarmonyOS Sans SC" w:hAnsi="HarmonyOS Sans SC" w:cs="Times New Roman"/>
          <w:b/>
        </w:rPr>
        <w:t>'</w:t>
      </w:r>
      <w:r w:rsidRPr="002874DD">
        <w:rPr>
          <w:rFonts w:ascii="HarmonyOS Sans SC" w:eastAsia="HarmonyOS Sans SC" w:hAnsi="HarmonyOS Sans SC" w:cs="Times New Roman"/>
        </w:rPr>
        <w:t xml:space="preserve">s </w:t>
      </w:r>
      <w:r w:rsidRPr="002874DD">
        <w:rPr>
          <w:rFonts w:ascii="HarmonyOS Sans SC" w:eastAsia="HarmonyOS Sans SC" w:hAnsi="HarmonyOS Sans SC" w:cs="Times New Roman"/>
          <w:b/>
        </w:rPr>
        <w:t>atte</w:t>
      </w:r>
      <w:r w:rsidRPr="00F1541A">
        <w:rPr>
          <w:rFonts w:ascii="HarmonyOS Sans SC" w:eastAsia="HarmonyOS Sans SC" w:hAnsi="HarmonyOS Sans SC" w:cs="Times New Roman"/>
          <w:color w:val="808080" w:themeColor="background1" w:themeShade="80"/>
        </w:rPr>
        <w:t>ntion</w:t>
      </w:r>
      <w:r w:rsidRPr="002874DD">
        <w:rPr>
          <w:rFonts w:ascii="HarmonyOS Sans SC" w:eastAsia="HarmonyOS Sans SC" w:hAnsi="HarmonyOS Sans SC" w:cs="Times New Roman"/>
        </w:rPr>
        <w:t xml:space="preserve"> </w:t>
      </w:r>
      <w:r w:rsidRPr="002874DD">
        <w:rPr>
          <w:rFonts w:ascii="HarmonyOS Sans SC" w:eastAsia="HarmonyOS Sans SC" w:hAnsi="HarmonyOS Sans SC" w:cs="Times New Roman"/>
          <w:b/>
        </w:rPr>
        <w:t>i</w:t>
      </w:r>
      <w:r w:rsidRPr="002874DD">
        <w:rPr>
          <w:rFonts w:ascii="HarmonyOS Sans SC" w:eastAsia="HarmonyOS Sans SC" w:hAnsi="HarmonyOS Sans SC" w:cs="Times New Roman"/>
        </w:rPr>
        <w:t xml:space="preserve">s </w:t>
      </w:r>
      <w:r w:rsidRPr="002874DD">
        <w:rPr>
          <w:rFonts w:ascii="HarmonyOS Sans SC" w:eastAsia="HarmonyOS Sans SC" w:hAnsi="HarmonyOS Sans SC" w:cs="Times New Roman"/>
          <w:b/>
        </w:rPr>
        <w:t>dr</w:t>
      </w:r>
      <w:r w:rsidRPr="00F1541A">
        <w:rPr>
          <w:rFonts w:ascii="HarmonyOS Sans SC" w:eastAsia="HarmonyOS Sans SC" w:hAnsi="HarmonyOS Sans SC" w:cs="Times New Roman"/>
          <w:color w:val="808080" w:themeColor="background1" w:themeShade="80"/>
        </w:rPr>
        <w:t>awn</w:t>
      </w:r>
      <w:r w:rsidRPr="002874DD">
        <w:rPr>
          <w:rFonts w:ascii="HarmonyOS Sans SC" w:eastAsia="HarmonyOS Sans SC" w:hAnsi="HarmonyOS Sans SC" w:cs="Times New Roman"/>
        </w:rPr>
        <w:t xml:space="preserve"> </w:t>
      </w:r>
      <w:r w:rsidRPr="002874DD">
        <w:rPr>
          <w:rFonts w:ascii="HarmonyOS Sans SC" w:eastAsia="HarmonyOS Sans SC" w:hAnsi="HarmonyOS Sans SC" w:cs="Times New Roman"/>
          <w:b/>
        </w:rPr>
        <w:t>sol</w:t>
      </w:r>
      <w:r w:rsidRPr="00F1541A">
        <w:rPr>
          <w:rFonts w:ascii="HarmonyOS Sans SC" w:eastAsia="HarmonyOS Sans SC" w:hAnsi="HarmonyOS Sans SC" w:cs="Times New Roman"/>
          <w:color w:val="808080" w:themeColor="background1" w:themeShade="80"/>
        </w:rPr>
        <w:t>ely to the</w:t>
      </w:r>
      <w:r w:rsidRPr="002874DD">
        <w:rPr>
          <w:rFonts w:ascii="HarmonyOS Sans SC" w:eastAsia="HarmonyOS Sans SC" w:hAnsi="HarmonyOS Sans SC" w:cs="Times New Roman"/>
        </w:rPr>
        <w:t xml:space="preserve"> </w:t>
      </w:r>
      <w:r w:rsidRPr="002874DD">
        <w:rPr>
          <w:rFonts w:ascii="HarmonyOS Sans SC" w:eastAsia="HarmonyOS Sans SC" w:hAnsi="HarmonyOS Sans SC" w:cs="Times New Roman"/>
          <w:b/>
        </w:rPr>
        <w:t>highl</w:t>
      </w:r>
      <w:r w:rsidRPr="00F1541A">
        <w:rPr>
          <w:rFonts w:ascii="HarmonyOS Sans SC" w:eastAsia="HarmonyOS Sans SC" w:hAnsi="HarmonyOS Sans SC" w:cs="Times New Roman"/>
          <w:color w:val="808080" w:themeColor="background1" w:themeShade="80"/>
        </w:rPr>
        <w:t>ighted</w:t>
      </w:r>
      <w:r w:rsidRPr="002874DD">
        <w:rPr>
          <w:rFonts w:ascii="HarmonyOS Sans SC" w:eastAsia="HarmonyOS Sans SC" w:hAnsi="HarmonyOS Sans SC" w:cs="Times New Roman"/>
        </w:rPr>
        <w:t xml:space="preserve"> </w:t>
      </w:r>
      <w:r w:rsidRPr="002874DD">
        <w:rPr>
          <w:rFonts w:ascii="HarmonyOS Sans SC" w:eastAsia="HarmonyOS Sans SC" w:hAnsi="HarmonyOS Sans SC" w:cs="Times New Roman"/>
          <w:b/>
        </w:rPr>
        <w:t>star</w:t>
      </w:r>
      <w:r w:rsidRPr="00F1541A">
        <w:rPr>
          <w:rFonts w:ascii="HarmonyOS Sans SC" w:eastAsia="HarmonyOS Sans SC" w:hAnsi="HarmonyOS Sans SC" w:cs="Times New Roman"/>
          <w:color w:val="808080" w:themeColor="background1" w:themeShade="80"/>
        </w:rPr>
        <w:t>ting</w:t>
      </w:r>
      <w:r w:rsidRPr="002874DD">
        <w:rPr>
          <w:rFonts w:ascii="HarmonyOS Sans SC" w:eastAsia="HarmonyOS Sans SC" w:hAnsi="HarmonyOS Sans SC" w:cs="Times New Roman"/>
        </w:rPr>
        <w:t xml:space="preserve"> </w:t>
      </w:r>
      <w:r w:rsidRPr="002874DD">
        <w:rPr>
          <w:rFonts w:ascii="HarmonyOS Sans SC" w:eastAsia="HarmonyOS Sans SC" w:hAnsi="HarmonyOS Sans SC" w:cs="Times New Roman"/>
          <w:b/>
        </w:rPr>
        <w:t>let</w:t>
      </w:r>
      <w:r w:rsidRPr="00F1541A">
        <w:rPr>
          <w:rFonts w:ascii="HarmonyOS Sans SC" w:eastAsia="HarmonyOS Sans SC" w:hAnsi="HarmonyOS Sans SC" w:cs="Times New Roman"/>
          <w:color w:val="808080" w:themeColor="background1" w:themeShade="80"/>
        </w:rPr>
        <w:t>ters</w:t>
      </w:r>
      <w:r w:rsidRPr="002874DD">
        <w:rPr>
          <w:rFonts w:ascii="HarmonyOS Sans SC" w:eastAsia="HarmonyOS Sans SC" w:hAnsi="HarmonyOS Sans SC" w:cs="Times New Roman"/>
        </w:rPr>
        <w:t xml:space="preserve"> , </w:t>
      </w:r>
      <w:r w:rsidRPr="002874DD">
        <w:rPr>
          <w:rFonts w:ascii="HarmonyOS Sans SC" w:eastAsia="HarmonyOS Sans SC" w:hAnsi="HarmonyOS Sans SC" w:cs="Times New Roman"/>
          <w:b/>
        </w:rPr>
        <w:t>lea</w:t>
      </w:r>
      <w:r w:rsidRPr="00F1541A">
        <w:rPr>
          <w:rFonts w:ascii="HarmonyOS Sans SC" w:eastAsia="HarmonyOS Sans SC" w:hAnsi="HarmonyOS Sans SC" w:cs="Times New Roman"/>
          <w:color w:val="808080" w:themeColor="background1" w:themeShade="80"/>
        </w:rPr>
        <w:t>ving</w:t>
      </w:r>
      <w:r w:rsidRPr="002874DD">
        <w:rPr>
          <w:rFonts w:ascii="HarmonyOS Sans SC" w:eastAsia="HarmonyOS Sans SC" w:hAnsi="HarmonyOS Sans SC" w:cs="Times New Roman"/>
        </w:rPr>
        <w:t xml:space="preserve"> </w:t>
      </w:r>
      <w:r w:rsidRPr="00F1541A">
        <w:rPr>
          <w:rFonts w:ascii="HarmonyOS Sans SC" w:eastAsia="HarmonyOS Sans SC" w:hAnsi="HarmonyOS Sans SC" w:cs="Times New Roman"/>
          <w:color w:val="808080" w:themeColor="background1" w:themeShade="80"/>
        </w:rPr>
        <w:t>the</w:t>
      </w:r>
      <w:r w:rsidRPr="002874DD">
        <w:rPr>
          <w:rFonts w:ascii="HarmonyOS Sans SC" w:eastAsia="HarmonyOS Sans SC" w:hAnsi="HarmonyOS Sans SC" w:cs="Times New Roman"/>
        </w:rPr>
        <w:t xml:space="preserve"> </w:t>
      </w:r>
      <w:r w:rsidRPr="002874DD">
        <w:rPr>
          <w:rFonts w:ascii="HarmonyOS Sans SC" w:eastAsia="HarmonyOS Sans SC" w:hAnsi="HarmonyOS Sans SC" w:cs="Times New Roman"/>
          <w:b/>
        </w:rPr>
        <w:t>wo</w:t>
      </w:r>
      <w:r w:rsidRPr="00F1541A">
        <w:rPr>
          <w:rFonts w:ascii="HarmonyOS Sans SC" w:eastAsia="HarmonyOS Sans SC" w:hAnsi="HarmonyOS Sans SC" w:cs="Times New Roman"/>
          <w:color w:val="808080" w:themeColor="background1" w:themeShade="80"/>
        </w:rPr>
        <w:t xml:space="preserve">rd to </w:t>
      </w:r>
      <w:r w:rsidRPr="00F1541A">
        <w:rPr>
          <w:rFonts w:ascii="HarmonyOS Sans SC" w:eastAsia="HarmonyOS Sans SC" w:hAnsi="HarmonyOS Sans SC" w:cs="Times New Roman"/>
          <w:b/>
        </w:rPr>
        <w:t>b</w:t>
      </w:r>
      <w:r w:rsidRPr="00F1541A">
        <w:rPr>
          <w:rFonts w:ascii="HarmonyOS Sans SC" w:eastAsia="HarmonyOS Sans SC" w:hAnsi="HarmonyOS Sans SC" w:cs="Times New Roman"/>
          <w:color w:val="808080" w:themeColor="background1" w:themeShade="80"/>
        </w:rPr>
        <w:t>e</w:t>
      </w:r>
      <w:r w:rsidRPr="002874DD">
        <w:rPr>
          <w:rFonts w:ascii="HarmonyOS Sans SC" w:eastAsia="HarmonyOS Sans SC" w:hAnsi="HarmonyOS Sans SC" w:cs="Times New Roman"/>
        </w:rPr>
        <w:t xml:space="preserve"> </w:t>
      </w:r>
      <w:r w:rsidRPr="002874DD">
        <w:rPr>
          <w:rFonts w:ascii="HarmonyOS Sans SC" w:eastAsia="HarmonyOS Sans SC" w:hAnsi="HarmonyOS Sans SC" w:cs="Times New Roman"/>
          <w:b/>
        </w:rPr>
        <w:t>comp</w:t>
      </w:r>
      <w:r w:rsidRPr="00F1541A">
        <w:rPr>
          <w:rFonts w:ascii="HarmonyOS Sans SC" w:eastAsia="HarmonyOS Sans SC" w:hAnsi="HarmonyOS Sans SC" w:cs="Times New Roman"/>
          <w:color w:val="808080" w:themeColor="background1" w:themeShade="80"/>
        </w:rPr>
        <w:t>leted</w:t>
      </w:r>
      <w:r w:rsidRPr="002874DD">
        <w:rPr>
          <w:rFonts w:ascii="HarmonyOS Sans SC" w:eastAsia="HarmonyOS Sans SC" w:hAnsi="HarmonyOS Sans SC" w:cs="Times New Roman"/>
        </w:rPr>
        <w:t xml:space="preserve"> </w:t>
      </w:r>
      <w:r w:rsidRPr="002874DD">
        <w:rPr>
          <w:rFonts w:ascii="HarmonyOS Sans SC" w:eastAsia="HarmonyOS Sans SC" w:hAnsi="HarmonyOS Sans SC" w:cs="Times New Roman"/>
          <w:b/>
        </w:rPr>
        <w:t>b</w:t>
      </w:r>
      <w:r w:rsidRPr="00F1541A">
        <w:rPr>
          <w:rFonts w:ascii="HarmonyOS Sans SC" w:eastAsia="HarmonyOS Sans SC" w:hAnsi="HarmonyOS Sans SC" w:cs="Times New Roman"/>
          <w:color w:val="808080" w:themeColor="background1" w:themeShade="80"/>
        </w:rPr>
        <w:t>y the</w:t>
      </w:r>
      <w:r w:rsidRPr="002874DD">
        <w:rPr>
          <w:rFonts w:ascii="HarmonyOS Sans SC" w:eastAsia="HarmonyOS Sans SC" w:hAnsi="HarmonyOS Sans SC" w:cs="Times New Roman"/>
        </w:rPr>
        <w:t xml:space="preserve"> </w:t>
      </w:r>
      <w:r w:rsidRPr="002874DD">
        <w:rPr>
          <w:rFonts w:ascii="HarmonyOS Sans SC" w:eastAsia="HarmonyOS Sans SC" w:hAnsi="HarmonyOS Sans SC" w:cs="Times New Roman"/>
          <w:b/>
        </w:rPr>
        <w:t>br</w:t>
      </w:r>
      <w:r w:rsidRPr="00F1541A">
        <w:rPr>
          <w:rFonts w:ascii="HarmonyOS Sans SC" w:eastAsia="HarmonyOS Sans SC" w:hAnsi="HarmonyOS Sans SC" w:cs="Times New Roman"/>
          <w:color w:val="808080" w:themeColor="background1" w:themeShade="80"/>
        </w:rPr>
        <w:t>ain</w:t>
      </w:r>
      <w:r w:rsidRPr="002874DD">
        <w:rPr>
          <w:rFonts w:ascii="HarmonyOS Sans SC" w:eastAsia="HarmonyOS Sans SC" w:hAnsi="HarmonyOS Sans SC" w:cs="Times New Roman"/>
        </w:rPr>
        <w:t xml:space="preserve"> </w:t>
      </w:r>
      <w:r w:rsidRPr="002874DD">
        <w:rPr>
          <w:rFonts w:ascii="HarmonyOS Sans SC" w:eastAsia="HarmonyOS Sans SC" w:hAnsi="HarmonyOS Sans SC" w:cs="Times New Roman"/>
          <w:b/>
        </w:rPr>
        <w:t>cen</w:t>
      </w:r>
      <w:r w:rsidRPr="00F1541A">
        <w:rPr>
          <w:rFonts w:ascii="HarmonyOS Sans SC" w:eastAsia="HarmonyOS Sans SC" w:hAnsi="HarmonyOS Sans SC" w:cs="Times New Roman"/>
          <w:color w:val="808080" w:themeColor="background1" w:themeShade="80"/>
        </w:rPr>
        <w:t>ter</w:t>
      </w:r>
      <w:r w:rsidRPr="002874DD">
        <w:rPr>
          <w:rFonts w:ascii="HarmonyOS Sans SC" w:eastAsia="HarmonyOS Sans SC" w:hAnsi="HarmonyOS Sans SC" w:cs="Times New Roman"/>
        </w:rPr>
        <w:t xml:space="preserve"> . </w:t>
      </w:r>
    </w:p>
    <w:p w14:paraId="10EBF405" w14:textId="77777777" w:rsidR="00A04A01" w:rsidRDefault="00000000">
      <w:pPr>
        <w:rPr>
          <w:rFonts w:ascii="HarmonyOS Sans SC" w:eastAsia="HarmonyOS Sans SC" w:hAnsi="HarmonyOS Sans SC" w:cs="Times New Roman"/>
        </w:rPr>
      </w:pPr>
      <w:r w:rsidRPr="002874DD">
        <w:rPr>
          <w:rFonts w:ascii="HarmonyOS Sans SC" w:eastAsia="HarmonyOS Sans SC" w:hAnsi="HarmonyOS Sans SC" w:cs="Times New Roman"/>
          <w:b/>
        </w:rPr>
        <w:t>Bio</w:t>
      </w:r>
      <w:r w:rsidRPr="002874DD">
        <w:rPr>
          <w:rFonts w:ascii="HarmonyOS Sans SC" w:eastAsia="HarmonyOS Sans SC" w:hAnsi="HarmonyOS Sans SC" w:cs="Times New Roman"/>
        </w:rPr>
        <w:t xml:space="preserve">nic </w:t>
      </w:r>
      <w:r w:rsidRPr="002874DD">
        <w:rPr>
          <w:rFonts w:ascii="HarmonyOS Sans SC" w:eastAsia="HarmonyOS Sans SC" w:hAnsi="HarmonyOS Sans SC" w:cs="Times New Roman"/>
          <w:b/>
        </w:rPr>
        <w:t>Rea</w:t>
      </w:r>
      <w:r w:rsidRPr="002874DD">
        <w:rPr>
          <w:rFonts w:ascii="HarmonyOS Sans SC" w:eastAsia="HarmonyOS Sans SC" w:hAnsi="HarmonyOS Sans SC" w:cs="Times New Roman"/>
        </w:rPr>
        <w:t xml:space="preserve">ding </w:t>
      </w:r>
      <w:r w:rsidRPr="002874DD">
        <w:rPr>
          <w:rFonts w:ascii="HarmonyOS Sans SC" w:eastAsia="HarmonyOS Sans SC" w:hAnsi="HarmonyOS Sans SC" w:cs="Times New Roman"/>
          <w:b/>
        </w:rPr>
        <w:t>atte</w:t>
      </w:r>
      <w:r w:rsidRPr="002874DD">
        <w:rPr>
          <w:rFonts w:ascii="HarmonyOS Sans SC" w:eastAsia="HarmonyOS Sans SC" w:hAnsi="HarmonyOS Sans SC" w:cs="Times New Roman"/>
        </w:rPr>
        <w:t xml:space="preserve">mpts to </w:t>
      </w:r>
      <w:r w:rsidRPr="002874DD">
        <w:rPr>
          <w:rFonts w:ascii="HarmonyOS Sans SC" w:eastAsia="HarmonyOS Sans SC" w:hAnsi="HarmonyOS Sans SC" w:cs="Times New Roman"/>
          <w:b/>
        </w:rPr>
        <w:t>fos</w:t>
      </w:r>
      <w:r w:rsidRPr="002874DD">
        <w:rPr>
          <w:rFonts w:ascii="HarmonyOS Sans SC" w:eastAsia="HarmonyOS Sans SC" w:hAnsi="HarmonyOS Sans SC" w:cs="Times New Roman"/>
        </w:rPr>
        <w:t xml:space="preserve">ter </w:t>
      </w:r>
      <w:r w:rsidRPr="002874DD">
        <w:rPr>
          <w:rFonts w:ascii="HarmonyOS Sans SC" w:eastAsia="HarmonyOS Sans SC" w:hAnsi="HarmonyOS Sans SC" w:cs="Times New Roman"/>
          <w:b/>
        </w:rPr>
        <w:t>gre</w:t>
      </w:r>
      <w:r w:rsidRPr="002874DD">
        <w:rPr>
          <w:rFonts w:ascii="HarmonyOS Sans SC" w:eastAsia="HarmonyOS Sans SC" w:hAnsi="HarmonyOS Sans SC" w:cs="Times New Roman"/>
        </w:rPr>
        <w:t xml:space="preserve">ater in - </w:t>
      </w:r>
      <w:r w:rsidRPr="002874DD">
        <w:rPr>
          <w:rFonts w:ascii="HarmonyOS Sans SC" w:eastAsia="HarmonyOS Sans SC" w:hAnsi="HarmonyOS Sans SC" w:cs="Times New Roman"/>
          <w:b/>
        </w:rPr>
        <w:t>de</w:t>
      </w:r>
      <w:r w:rsidRPr="002874DD">
        <w:rPr>
          <w:rFonts w:ascii="HarmonyOS Sans SC" w:eastAsia="HarmonyOS Sans SC" w:hAnsi="HarmonyOS Sans SC" w:cs="Times New Roman"/>
        </w:rPr>
        <w:t xml:space="preserve">pth </w:t>
      </w:r>
      <w:r w:rsidRPr="002874DD">
        <w:rPr>
          <w:rFonts w:ascii="HarmonyOS Sans SC" w:eastAsia="HarmonyOS Sans SC" w:hAnsi="HarmonyOS Sans SC" w:cs="Times New Roman"/>
          <w:b/>
        </w:rPr>
        <w:t>rea</w:t>
      </w:r>
      <w:r w:rsidRPr="002874DD">
        <w:rPr>
          <w:rFonts w:ascii="HarmonyOS Sans SC" w:eastAsia="HarmonyOS Sans SC" w:hAnsi="HarmonyOS Sans SC" w:cs="Times New Roman"/>
        </w:rPr>
        <w:t xml:space="preserve">ding and </w:t>
      </w:r>
      <w:r w:rsidRPr="002874DD">
        <w:rPr>
          <w:rFonts w:ascii="HarmonyOS Sans SC" w:eastAsia="HarmonyOS Sans SC" w:hAnsi="HarmonyOS Sans SC" w:cs="Times New Roman"/>
          <w:b/>
        </w:rPr>
        <w:t>unders</w:t>
      </w:r>
      <w:r w:rsidRPr="002874DD">
        <w:rPr>
          <w:rFonts w:ascii="HarmonyOS Sans SC" w:eastAsia="HarmonyOS Sans SC" w:hAnsi="HarmonyOS Sans SC" w:cs="Times New Roman"/>
        </w:rPr>
        <w:t xml:space="preserve">tanding of </w:t>
      </w:r>
      <w:r w:rsidRPr="002874DD">
        <w:rPr>
          <w:rFonts w:ascii="HarmonyOS Sans SC" w:eastAsia="HarmonyOS Sans SC" w:hAnsi="HarmonyOS Sans SC" w:cs="Times New Roman"/>
          <w:b/>
        </w:rPr>
        <w:t>tex</w:t>
      </w:r>
      <w:r w:rsidRPr="002874DD">
        <w:rPr>
          <w:rFonts w:ascii="HarmonyOS Sans SC" w:eastAsia="HarmonyOS Sans SC" w:hAnsi="HarmonyOS Sans SC" w:cs="Times New Roman"/>
        </w:rPr>
        <w:t xml:space="preserve">tual </w:t>
      </w:r>
      <w:r w:rsidRPr="002874DD">
        <w:rPr>
          <w:rFonts w:ascii="HarmonyOS Sans SC" w:eastAsia="HarmonyOS Sans SC" w:hAnsi="HarmonyOS Sans SC" w:cs="Times New Roman"/>
          <w:b/>
        </w:rPr>
        <w:t>con</w:t>
      </w:r>
      <w:r w:rsidRPr="002874DD">
        <w:rPr>
          <w:rFonts w:ascii="HarmonyOS Sans SC" w:eastAsia="HarmonyOS Sans SC" w:hAnsi="HarmonyOS Sans SC" w:cs="Times New Roman"/>
        </w:rPr>
        <w:t xml:space="preserve">tent in a </w:t>
      </w:r>
      <w:r w:rsidRPr="002874DD">
        <w:rPr>
          <w:rFonts w:ascii="HarmonyOS Sans SC" w:eastAsia="HarmonyOS Sans SC" w:hAnsi="HarmonyOS Sans SC" w:cs="Times New Roman"/>
          <w:b/>
        </w:rPr>
        <w:t>dig</w:t>
      </w:r>
      <w:r w:rsidRPr="002874DD">
        <w:rPr>
          <w:rFonts w:ascii="HarmonyOS Sans SC" w:eastAsia="HarmonyOS Sans SC" w:hAnsi="HarmonyOS Sans SC" w:cs="Times New Roman"/>
        </w:rPr>
        <w:t xml:space="preserve">ital </w:t>
      </w:r>
      <w:r w:rsidRPr="002874DD">
        <w:rPr>
          <w:rFonts w:ascii="HarmonyOS Sans SC" w:eastAsia="HarmonyOS Sans SC" w:hAnsi="HarmonyOS Sans SC" w:cs="Times New Roman"/>
          <w:b/>
        </w:rPr>
        <w:t>envir</w:t>
      </w:r>
      <w:r w:rsidRPr="002874DD">
        <w:rPr>
          <w:rFonts w:ascii="HarmonyOS Sans SC" w:eastAsia="HarmonyOS Sans SC" w:hAnsi="HarmonyOS Sans SC" w:cs="Times New Roman"/>
        </w:rPr>
        <w:t xml:space="preserve">onment </w:t>
      </w:r>
      <w:r w:rsidRPr="002874DD">
        <w:rPr>
          <w:rFonts w:ascii="HarmonyOS Sans SC" w:eastAsia="HarmonyOS Sans SC" w:hAnsi="HarmonyOS Sans SC" w:cs="Times New Roman"/>
          <w:b/>
        </w:rPr>
        <w:t>domi</w:t>
      </w:r>
      <w:r w:rsidRPr="002874DD">
        <w:rPr>
          <w:rFonts w:ascii="HarmonyOS Sans SC" w:eastAsia="HarmonyOS Sans SC" w:hAnsi="HarmonyOS Sans SC" w:cs="Times New Roman"/>
        </w:rPr>
        <w:t xml:space="preserve">nated </w:t>
      </w:r>
      <w:r w:rsidRPr="002874DD">
        <w:rPr>
          <w:rFonts w:ascii="HarmonyOS Sans SC" w:eastAsia="HarmonyOS Sans SC" w:hAnsi="HarmonyOS Sans SC" w:cs="Times New Roman"/>
          <w:b/>
        </w:rPr>
        <w:t>b</w:t>
      </w:r>
      <w:r w:rsidRPr="002874DD">
        <w:rPr>
          <w:rFonts w:ascii="HarmonyOS Sans SC" w:eastAsia="HarmonyOS Sans SC" w:hAnsi="HarmonyOS Sans SC" w:cs="Times New Roman"/>
        </w:rPr>
        <w:t xml:space="preserve">y </w:t>
      </w:r>
      <w:r w:rsidRPr="002874DD">
        <w:rPr>
          <w:rFonts w:ascii="HarmonyOS Sans SC" w:eastAsia="HarmonyOS Sans SC" w:hAnsi="HarmonyOS Sans SC" w:cs="Times New Roman"/>
          <w:b/>
        </w:rPr>
        <w:t>sha</w:t>
      </w:r>
      <w:r w:rsidRPr="002874DD">
        <w:rPr>
          <w:rFonts w:ascii="HarmonyOS Sans SC" w:eastAsia="HarmonyOS Sans SC" w:hAnsi="HarmonyOS Sans SC" w:cs="Times New Roman"/>
        </w:rPr>
        <w:t xml:space="preserve">llow </w:t>
      </w:r>
      <w:r w:rsidRPr="002874DD">
        <w:rPr>
          <w:rFonts w:ascii="HarmonyOS Sans SC" w:eastAsia="HarmonyOS Sans SC" w:hAnsi="HarmonyOS Sans SC" w:cs="Times New Roman"/>
          <w:b/>
        </w:rPr>
        <w:t>ki</w:t>
      </w:r>
      <w:r w:rsidRPr="002874DD">
        <w:rPr>
          <w:rFonts w:ascii="HarmonyOS Sans SC" w:eastAsia="HarmonyOS Sans SC" w:hAnsi="HarmonyOS Sans SC" w:cs="Times New Roman"/>
        </w:rPr>
        <w:t xml:space="preserve">nds of </w:t>
      </w:r>
      <w:proofErr w:type="gramStart"/>
      <w:r w:rsidRPr="002874DD">
        <w:rPr>
          <w:rFonts w:ascii="HarmonyOS Sans SC" w:eastAsia="HarmonyOS Sans SC" w:hAnsi="HarmonyOS Sans SC" w:cs="Times New Roman"/>
          <w:b/>
        </w:rPr>
        <w:t>rea</w:t>
      </w:r>
      <w:r w:rsidRPr="002874DD">
        <w:rPr>
          <w:rFonts w:ascii="HarmonyOS Sans SC" w:eastAsia="HarmonyOS Sans SC" w:hAnsi="HarmonyOS Sans SC" w:cs="Times New Roman"/>
        </w:rPr>
        <w:t>ding .</w:t>
      </w:r>
      <w:proofErr w:type="gramEnd"/>
      <w:r w:rsidRPr="002874DD">
        <w:rPr>
          <w:rFonts w:ascii="HarmonyOS Sans SC" w:eastAsia="HarmonyOS Sans SC" w:hAnsi="HarmonyOS Sans SC" w:cs="Times New Roman"/>
        </w:rPr>
        <w:t xml:space="preserve"> </w:t>
      </w:r>
    </w:p>
    <w:p w14:paraId="4E17D1E6" w14:textId="77777777" w:rsidR="002874DD" w:rsidRDefault="002874DD">
      <w:pPr>
        <w:rPr>
          <w:rFonts w:ascii="HarmonyOS Sans SC" w:eastAsia="HarmonyOS Sans SC" w:hAnsi="HarmonyOS Sans SC" w:cs="Times New Roman"/>
          <w:lang w:eastAsia="zh-CN"/>
        </w:rPr>
      </w:pPr>
    </w:p>
    <w:p w14:paraId="54F989E2" w14:textId="77777777" w:rsidR="002874DD" w:rsidRDefault="002874DD">
      <w:pPr>
        <w:rPr>
          <w:rFonts w:ascii="HarmonyOS Sans SC" w:eastAsia="HarmonyOS Sans SC" w:hAnsi="HarmonyOS Sans SC" w:cs="Times New Roman"/>
          <w:lang w:eastAsia="zh-CN"/>
        </w:rPr>
      </w:pPr>
    </w:p>
    <w:p w14:paraId="726B662B" w14:textId="77777777" w:rsidR="002874DD" w:rsidRPr="002874DD" w:rsidRDefault="002874DD" w:rsidP="002874DD">
      <w:pPr>
        <w:rPr>
          <w:rFonts w:ascii="Times New Roman" w:eastAsia="HarmonyOS Sans SC" w:hAnsi="Times New Roman" w:cs="Times New Roman"/>
        </w:rPr>
      </w:pPr>
      <w:r w:rsidRPr="002874DD">
        <w:rPr>
          <w:rFonts w:ascii="Times New Roman" w:eastAsia="HarmonyOS Sans SC" w:hAnsi="Times New Roman" w:cs="Times New Roman"/>
        </w:rPr>
        <w:t xml:space="preserve">A </w:t>
      </w:r>
      <w:r w:rsidRPr="002874DD">
        <w:rPr>
          <w:rFonts w:ascii="Times New Roman" w:eastAsia="HarmonyOS Sans SC" w:hAnsi="Times New Roman" w:cs="Times New Roman"/>
          <w:b/>
        </w:rPr>
        <w:t>revolu</w:t>
      </w:r>
      <w:r w:rsidRPr="002874DD">
        <w:rPr>
          <w:rFonts w:ascii="Times New Roman" w:eastAsia="HarmonyOS Sans SC" w:hAnsi="Times New Roman" w:cs="Times New Roman"/>
        </w:rPr>
        <w:t xml:space="preserve">tionary </w:t>
      </w:r>
      <w:r w:rsidRPr="002874DD">
        <w:rPr>
          <w:rFonts w:ascii="Times New Roman" w:eastAsia="HarmonyOS Sans SC" w:hAnsi="Times New Roman" w:cs="Times New Roman"/>
          <w:b/>
        </w:rPr>
        <w:t>w</w:t>
      </w:r>
      <w:r w:rsidRPr="002874DD">
        <w:rPr>
          <w:rFonts w:ascii="Times New Roman" w:eastAsia="HarmonyOS Sans SC" w:hAnsi="Times New Roman" w:cs="Times New Roman"/>
        </w:rPr>
        <w:t xml:space="preserve">ay </w:t>
      </w:r>
      <w:r w:rsidRPr="002874DD">
        <w:rPr>
          <w:rFonts w:ascii="Times New Roman" w:eastAsia="HarmonyOS Sans SC" w:hAnsi="Times New Roman" w:cs="Times New Roman"/>
          <w:b/>
        </w:rPr>
        <w:t>f</w:t>
      </w:r>
      <w:r w:rsidRPr="002874DD">
        <w:rPr>
          <w:rFonts w:ascii="Times New Roman" w:eastAsia="HarmonyOS Sans SC" w:hAnsi="Times New Roman" w:cs="Times New Roman"/>
        </w:rPr>
        <w:t xml:space="preserve">or </w:t>
      </w:r>
      <w:r w:rsidRPr="002874DD">
        <w:rPr>
          <w:rFonts w:ascii="Times New Roman" w:eastAsia="HarmonyOS Sans SC" w:hAnsi="Times New Roman" w:cs="Times New Roman"/>
          <w:b/>
        </w:rPr>
        <w:t>gui</w:t>
      </w:r>
      <w:r w:rsidRPr="002874DD">
        <w:rPr>
          <w:rFonts w:ascii="Times New Roman" w:eastAsia="HarmonyOS Sans SC" w:hAnsi="Times New Roman" w:cs="Times New Roman"/>
        </w:rPr>
        <w:t xml:space="preserve">ding the </w:t>
      </w:r>
      <w:r w:rsidRPr="002874DD">
        <w:rPr>
          <w:rFonts w:ascii="Times New Roman" w:eastAsia="HarmonyOS Sans SC" w:hAnsi="Times New Roman" w:cs="Times New Roman"/>
          <w:b/>
        </w:rPr>
        <w:t>ey</w:t>
      </w:r>
      <w:r w:rsidRPr="002874DD">
        <w:rPr>
          <w:rFonts w:ascii="Times New Roman" w:eastAsia="HarmonyOS Sans SC" w:hAnsi="Times New Roman" w:cs="Times New Roman"/>
        </w:rPr>
        <w:t xml:space="preserve">es </w:t>
      </w:r>
      <w:r w:rsidRPr="002874DD">
        <w:rPr>
          <w:rFonts w:ascii="Times New Roman" w:eastAsia="HarmonyOS Sans SC" w:hAnsi="Times New Roman" w:cs="Times New Roman"/>
          <w:b/>
        </w:rPr>
        <w:t>thr</w:t>
      </w:r>
      <w:r w:rsidRPr="002874DD">
        <w:rPr>
          <w:rFonts w:ascii="Times New Roman" w:eastAsia="HarmonyOS Sans SC" w:hAnsi="Times New Roman" w:cs="Times New Roman"/>
        </w:rPr>
        <w:t xml:space="preserve">ough </w:t>
      </w:r>
      <w:r w:rsidRPr="002874DD">
        <w:rPr>
          <w:rFonts w:ascii="Times New Roman" w:eastAsia="HarmonyOS Sans SC" w:hAnsi="Times New Roman" w:cs="Times New Roman"/>
          <w:b/>
        </w:rPr>
        <w:t>te</w:t>
      </w:r>
      <w:r w:rsidRPr="002874DD">
        <w:rPr>
          <w:rFonts w:ascii="Times New Roman" w:eastAsia="HarmonyOS Sans SC" w:hAnsi="Times New Roman" w:cs="Times New Roman"/>
        </w:rPr>
        <w:t xml:space="preserve">xt </w:t>
      </w:r>
      <w:r w:rsidRPr="002874DD">
        <w:rPr>
          <w:rFonts w:ascii="Times New Roman" w:eastAsia="HarmonyOS Sans SC" w:hAnsi="Times New Roman" w:cs="Times New Roman"/>
          <w:b/>
        </w:rPr>
        <w:t>us</w:t>
      </w:r>
      <w:r w:rsidRPr="002874DD">
        <w:rPr>
          <w:rFonts w:ascii="Times New Roman" w:eastAsia="HarmonyOS Sans SC" w:hAnsi="Times New Roman" w:cs="Times New Roman"/>
        </w:rPr>
        <w:t xml:space="preserve">ing </w:t>
      </w:r>
      <w:r w:rsidRPr="002874DD">
        <w:rPr>
          <w:rFonts w:ascii="Times New Roman" w:eastAsia="HarmonyOS Sans SC" w:hAnsi="Times New Roman" w:cs="Times New Roman"/>
          <w:b/>
        </w:rPr>
        <w:t>artif</w:t>
      </w:r>
      <w:r w:rsidRPr="002874DD">
        <w:rPr>
          <w:rFonts w:ascii="Times New Roman" w:eastAsia="HarmonyOS Sans SC" w:hAnsi="Times New Roman" w:cs="Times New Roman"/>
        </w:rPr>
        <w:t xml:space="preserve">icial </w:t>
      </w:r>
      <w:r w:rsidRPr="002874DD">
        <w:rPr>
          <w:rFonts w:ascii="Times New Roman" w:eastAsia="HarmonyOS Sans SC" w:hAnsi="Times New Roman" w:cs="Times New Roman"/>
          <w:b/>
        </w:rPr>
        <w:t>fixa</w:t>
      </w:r>
      <w:r w:rsidRPr="002874DD">
        <w:rPr>
          <w:rFonts w:ascii="Times New Roman" w:eastAsia="HarmonyOS Sans SC" w:hAnsi="Times New Roman" w:cs="Times New Roman"/>
        </w:rPr>
        <w:t xml:space="preserve">tion </w:t>
      </w:r>
      <w:r w:rsidRPr="002874DD">
        <w:rPr>
          <w:rFonts w:ascii="Times New Roman" w:eastAsia="HarmonyOS Sans SC" w:hAnsi="Times New Roman" w:cs="Times New Roman"/>
          <w:b/>
        </w:rPr>
        <w:t>sp</w:t>
      </w:r>
      <w:r w:rsidRPr="002874DD">
        <w:rPr>
          <w:rFonts w:ascii="Times New Roman" w:eastAsia="HarmonyOS Sans SC" w:hAnsi="Times New Roman" w:cs="Times New Roman"/>
        </w:rPr>
        <w:t xml:space="preserve">ots to </w:t>
      </w:r>
      <w:r w:rsidRPr="002874DD">
        <w:rPr>
          <w:rFonts w:ascii="Times New Roman" w:eastAsia="HarmonyOS Sans SC" w:hAnsi="Times New Roman" w:cs="Times New Roman"/>
          <w:b/>
        </w:rPr>
        <w:t>ma</w:t>
      </w:r>
      <w:r w:rsidRPr="002874DD">
        <w:rPr>
          <w:rFonts w:ascii="Times New Roman" w:eastAsia="HarmonyOS Sans SC" w:hAnsi="Times New Roman" w:cs="Times New Roman"/>
        </w:rPr>
        <w:t xml:space="preserve">ke </w:t>
      </w:r>
      <w:r w:rsidRPr="002874DD">
        <w:rPr>
          <w:rFonts w:ascii="Times New Roman" w:eastAsia="HarmonyOS Sans SC" w:hAnsi="Times New Roman" w:cs="Times New Roman"/>
          <w:b/>
        </w:rPr>
        <w:t>rea</w:t>
      </w:r>
      <w:r w:rsidRPr="002874DD">
        <w:rPr>
          <w:rFonts w:ascii="Times New Roman" w:eastAsia="HarmonyOS Sans SC" w:hAnsi="Times New Roman" w:cs="Times New Roman"/>
        </w:rPr>
        <w:t xml:space="preserve">ding </w:t>
      </w:r>
      <w:proofErr w:type="gramStart"/>
      <w:r w:rsidRPr="002874DD">
        <w:rPr>
          <w:rFonts w:ascii="Times New Roman" w:eastAsia="HarmonyOS Sans SC" w:hAnsi="Times New Roman" w:cs="Times New Roman"/>
          <w:b/>
        </w:rPr>
        <w:t>eas</w:t>
      </w:r>
      <w:r w:rsidRPr="002874DD">
        <w:rPr>
          <w:rFonts w:ascii="Times New Roman" w:eastAsia="HarmonyOS Sans SC" w:hAnsi="Times New Roman" w:cs="Times New Roman"/>
        </w:rPr>
        <w:t>ier .</w:t>
      </w:r>
      <w:proofErr w:type="gramEnd"/>
      <w:r w:rsidRPr="002874DD">
        <w:rPr>
          <w:rFonts w:ascii="Times New Roman" w:eastAsia="HarmonyOS Sans SC" w:hAnsi="Times New Roman" w:cs="Times New Roman"/>
        </w:rPr>
        <w:t xml:space="preserve"> </w:t>
      </w:r>
    </w:p>
    <w:p w14:paraId="1D3B842C" w14:textId="77777777" w:rsidR="002874DD" w:rsidRPr="002874DD" w:rsidRDefault="002874DD" w:rsidP="002874DD">
      <w:pPr>
        <w:rPr>
          <w:rFonts w:ascii="Times New Roman" w:eastAsia="HarmonyOS Sans SC" w:hAnsi="Times New Roman" w:cs="Times New Roman"/>
        </w:rPr>
      </w:pPr>
      <w:r w:rsidRPr="002874DD">
        <w:rPr>
          <w:rFonts w:ascii="Times New Roman" w:eastAsia="HarmonyOS Sans SC" w:hAnsi="Times New Roman" w:cs="Times New Roman"/>
          <w:b/>
        </w:rPr>
        <w:t>A</w:t>
      </w:r>
      <w:r w:rsidRPr="002874DD">
        <w:rPr>
          <w:rFonts w:ascii="Times New Roman" w:eastAsia="HarmonyOS Sans SC" w:hAnsi="Times New Roman" w:cs="Times New Roman"/>
        </w:rPr>
        <w:t xml:space="preserve">s a </w:t>
      </w:r>
      <w:proofErr w:type="gramStart"/>
      <w:r w:rsidRPr="002874DD">
        <w:rPr>
          <w:rFonts w:ascii="Times New Roman" w:eastAsia="HarmonyOS Sans SC" w:hAnsi="Times New Roman" w:cs="Times New Roman"/>
          <w:b/>
        </w:rPr>
        <w:t>res</w:t>
      </w:r>
      <w:r w:rsidRPr="002874DD">
        <w:rPr>
          <w:rFonts w:ascii="Times New Roman" w:eastAsia="HarmonyOS Sans SC" w:hAnsi="Times New Roman" w:cs="Times New Roman"/>
        </w:rPr>
        <w:t>ult ,</w:t>
      </w:r>
      <w:proofErr w:type="gramEnd"/>
      <w:r w:rsidRPr="002874DD">
        <w:rPr>
          <w:rFonts w:ascii="Times New Roman" w:eastAsia="HarmonyOS Sans SC" w:hAnsi="Times New Roman" w:cs="Times New Roman"/>
        </w:rPr>
        <w:t xml:space="preserve"> the </w:t>
      </w:r>
      <w:r w:rsidRPr="002874DD">
        <w:rPr>
          <w:rFonts w:ascii="Times New Roman" w:eastAsia="HarmonyOS Sans SC" w:hAnsi="Times New Roman" w:cs="Times New Roman"/>
          <w:b/>
        </w:rPr>
        <w:t>rea</w:t>
      </w:r>
      <w:r w:rsidRPr="002874DD">
        <w:rPr>
          <w:rFonts w:ascii="Times New Roman" w:eastAsia="HarmonyOS Sans SC" w:hAnsi="Times New Roman" w:cs="Times New Roman"/>
        </w:rPr>
        <w:t xml:space="preserve">der </w:t>
      </w:r>
      <w:r w:rsidRPr="002874DD">
        <w:rPr>
          <w:rFonts w:ascii="Times New Roman" w:eastAsia="HarmonyOS Sans SC" w:hAnsi="Times New Roman" w:cs="Times New Roman"/>
          <w:b/>
        </w:rPr>
        <w:t>'</w:t>
      </w:r>
      <w:r w:rsidRPr="002874DD">
        <w:rPr>
          <w:rFonts w:ascii="Times New Roman" w:eastAsia="HarmonyOS Sans SC" w:hAnsi="Times New Roman" w:cs="Times New Roman"/>
        </w:rPr>
        <w:t xml:space="preserve">s </w:t>
      </w:r>
      <w:r w:rsidRPr="002874DD">
        <w:rPr>
          <w:rFonts w:ascii="Times New Roman" w:eastAsia="HarmonyOS Sans SC" w:hAnsi="Times New Roman" w:cs="Times New Roman"/>
          <w:b/>
        </w:rPr>
        <w:t>atte</w:t>
      </w:r>
      <w:r w:rsidRPr="002874DD">
        <w:rPr>
          <w:rFonts w:ascii="Times New Roman" w:eastAsia="HarmonyOS Sans SC" w:hAnsi="Times New Roman" w:cs="Times New Roman"/>
        </w:rPr>
        <w:t xml:space="preserve">ntion </w:t>
      </w:r>
      <w:r w:rsidRPr="002874DD">
        <w:rPr>
          <w:rFonts w:ascii="Times New Roman" w:eastAsia="HarmonyOS Sans SC" w:hAnsi="Times New Roman" w:cs="Times New Roman"/>
          <w:b/>
        </w:rPr>
        <w:t>i</w:t>
      </w:r>
      <w:r w:rsidRPr="002874DD">
        <w:rPr>
          <w:rFonts w:ascii="Times New Roman" w:eastAsia="HarmonyOS Sans SC" w:hAnsi="Times New Roman" w:cs="Times New Roman"/>
        </w:rPr>
        <w:t xml:space="preserve">s </w:t>
      </w:r>
      <w:r w:rsidRPr="002874DD">
        <w:rPr>
          <w:rFonts w:ascii="Times New Roman" w:eastAsia="HarmonyOS Sans SC" w:hAnsi="Times New Roman" w:cs="Times New Roman"/>
          <w:b/>
        </w:rPr>
        <w:t>dr</w:t>
      </w:r>
      <w:r w:rsidRPr="002874DD">
        <w:rPr>
          <w:rFonts w:ascii="Times New Roman" w:eastAsia="HarmonyOS Sans SC" w:hAnsi="Times New Roman" w:cs="Times New Roman"/>
        </w:rPr>
        <w:t xml:space="preserve">awn </w:t>
      </w:r>
      <w:r w:rsidRPr="002874DD">
        <w:rPr>
          <w:rFonts w:ascii="Times New Roman" w:eastAsia="HarmonyOS Sans SC" w:hAnsi="Times New Roman" w:cs="Times New Roman"/>
          <w:b/>
        </w:rPr>
        <w:t>sol</w:t>
      </w:r>
      <w:r w:rsidRPr="002874DD">
        <w:rPr>
          <w:rFonts w:ascii="Times New Roman" w:eastAsia="HarmonyOS Sans SC" w:hAnsi="Times New Roman" w:cs="Times New Roman"/>
        </w:rPr>
        <w:t xml:space="preserve">ely to the </w:t>
      </w:r>
      <w:r w:rsidRPr="002874DD">
        <w:rPr>
          <w:rFonts w:ascii="Times New Roman" w:eastAsia="HarmonyOS Sans SC" w:hAnsi="Times New Roman" w:cs="Times New Roman"/>
          <w:b/>
        </w:rPr>
        <w:t>highl</w:t>
      </w:r>
      <w:r w:rsidRPr="002874DD">
        <w:rPr>
          <w:rFonts w:ascii="Times New Roman" w:eastAsia="HarmonyOS Sans SC" w:hAnsi="Times New Roman" w:cs="Times New Roman"/>
        </w:rPr>
        <w:t xml:space="preserve">ighted </w:t>
      </w:r>
      <w:r w:rsidRPr="002874DD">
        <w:rPr>
          <w:rFonts w:ascii="Times New Roman" w:eastAsia="HarmonyOS Sans SC" w:hAnsi="Times New Roman" w:cs="Times New Roman"/>
          <w:b/>
        </w:rPr>
        <w:t>star</w:t>
      </w:r>
      <w:r w:rsidRPr="002874DD">
        <w:rPr>
          <w:rFonts w:ascii="Times New Roman" w:eastAsia="HarmonyOS Sans SC" w:hAnsi="Times New Roman" w:cs="Times New Roman"/>
        </w:rPr>
        <w:t xml:space="preserve">ting </w:t>
      </w:r>
      <w:r w:rsidRPr="002874DD">
        <w:rPr>
          <w:rFonts w:ascii="Times New Roman" w:eastAsia="HarmonyOS Sans SC" w:hAnsi="Times New Roman" w:cs="Times New Roman"/>
          <w:b/>
        </w:rPr>
        <w:t>let</w:t>
      </w:r>
      <w:r w:rsidRPr="002874DD">
        <w:rPr>
          <w:rFonts w:ascii="Times New Roman" w:eastAsia="HarmonyOS Sans SC" w:hAnsi="Times New Roman" w:cs="Times New Roman"/>
        </w:rPr>
        <w:t xml:space="preserve">ters , </w:t>
      </w:r>
      <w:r w:rsidRPr="002874DD">
        <w:rPr>
          <w:rFonts w:ascii="Times New Roman" w:eastAsia="HarmonyOS Sans SC" w:hAnsi="Times New Roman" w:cs="Times New Roman"/>
          <w:b/>
        </w:rPr>
        <w:t>lea</w:t>
      </w:r>
      <w:r w:rsidRPr="002874DD">
        <w:rPr>
          <w:rFonts w:ascii="Times New Roman" w:eastAsia="HarmonyOS Sans SC" w:hAnsi="Times New Roman" w:cs="Times New Roman"/>
        </w:rPr>
        <w:t xml:space="preserve">ving the </w:t>
      </w:r>
      <w:r w:rsidRPr="002874DD">
        <w:rPr>
          <w:rFonts w:ascii="Times New Roman" w:eastAsia="HarmonyOS Sans SC" w:hAnsi="Times New Roman" w:cs="Times New Roman"/>
          <w:b/>
        </w:rPr>
        <w:t>wo</w:t>
      </w:r>
      <w:r w:rsidRPr="002874DD">
        <w:rPr>
          <w:rFonts w:ascii="Times New Roman" w:eastAsia="HarmonyOS Sans SC" w:hAnsi="Times New Roman" w:cs="Times New Roman"/>
        </w:rPr>
        <w:t xml:space="preserve">rd to </w:t>
      </w:r>
      <w:r w:rsidRPr="002874DD">
        <w:rPr>
          <w:rFonts w:ascii="Times New Roman" w:eastAsia="HarmonyOS Sans SC" w:hAnsi="Times New Roman" w:cs="Times New Roman"/>
          <w:b/>
        </w:rPr>
        <w:t>b</w:t>
      </w:r>
      <w:r w:rsidRPr="002874DD">
        <w:rPr>
          <w:rFonts w:ascii="Times New Roman" w:eastAsia="HarmonyOS Sans SC" w:hAnsi="Times New Roman" w:cs="Times New Roman"/>
        </w:rPr>
        <w:t xml:space="preserve">e </w:t>
      </w:r>
      <w:r w:rsidRPr="002874DD">
        <w:rPr>
          <w:rFonts w:ascii="Times New Roman" w:eastAsia="HarmonyOS Sans SC" w:hAnsi="Times New Roman" w:cs="Times New Roman"/>
          <w:b/>
        </w:rPr>
        <w:t>comp</w:t>
      </w:r>
      <w:r w:rsidRPr="002874DD">
        <w:rPr>
          <w:rFonts w:ascii="Times New Roman" w:eastAsia="HarmonyOS Sans SC" w:hAnsi="Times New Roman" w:cs="Times New Roman"/>
        </w:rPr>
        <w:t xml:space="preserve">leted </w:t>
      </w:r>
      <w:r w:rsidRPr="002874DD">
        <w:rPr>
          <w:rFonts w:ascii="Times New Roman" w:eastAsia="HarmonyOS Sans SC" w:hAnsi="Times New Roman" w:cs="Times New Roman"/>
          <w:b/>
        </w:rPr>
        <w:t>b</w:t>
      </w:r>
      <w:r w:rsidRPr="002874DD">
        <w:rPr>
          <w:rFonts w:ascii="Times New Roman" w:eastAsia="HarmonyOS Sans SC" w:hAnsi="Times New Roman" w:cs="Times New Roman"/>
        </w:rPr>
        <w:t xml:space="preserve">y the </w:t>
      </w:r>
      <w:r w:rsidRPr="002874DD">
        <w:rPr>
          <w:rFonts w:ascii="Times New Roman" w:eastAsia="HarmonyOS Sans SC" w:hAnsi="Times New Roman" w:cs="Times New Roman"/>
          <w:b/>
        </w:rPr>
        <w:t>br</w:t>
      </w:r>
      <w:r w:rsidRPr="002874DD">
        <w:rPr>
          <w:rFonts w:ascii="Times New Roman" w:eastAsia="HarmonyOS Sans SC" w:hAnsi="Times New Roman" w:cs="Times New Roman"/>
        </w:rPr>
        <w:t xml:space="preserve">ain </w:t>
      </w:r>
      <w:r w:rsidRPr="002874DD">
        <w:rPr>
          <w:rFonts w:ascii="Times New Roman" w:eastAsia="HarmonyOS Sans SC" w:hAnsi="Times New Roman" w:cs="Times New Roman"/>
          <w:b/>
        </w:rPr>
        <w:t>cen</w:t>
      </w:r>
      <w:r w:rsidRPr="002874DD">
        <w:rPr>
          <w:rFonts w:ascii="Times New Roman" w:eastAsia="HarmonyOS Sans SC" w:hAnsi="Times New Roman" w:cs="Times New Roman"/>
        </w:rPr>
        <w:t xml:space="preserve">ter . </w:t>
      </w:r>
    </w:p>
    <w:p w14:paraId="0F4A4BE7" w14:textId="77777777" w:rsidR="002874DD" w:rsidRPr="002874DD" w:rsidRDefault="002874DD" w:rsidP="002874DD">
      <w:pPr>
        <w:rPr>
          <w:rFonts w:ascii="Times New Roman" w:eastAsia="HarmonyOS Sans SC" w:hAnsi="Times New Roman" w:cs="Times New Roman"/>
        </w:rPr>
      </w:pPr>
      <w:r w:rsidRPr="002874DD">
        <w:rPr>
          <w:rFonts w:ascii="Times New Roman" w:eastAsia="HarmonyOS Sans SC" w:hAnsi="Times New Roman" w:cs="Times New Roman"/>
          <w:b/>
        </w:rPr>
        <w:t>Bio</w:t>
      </w:r>
      <w:r w:rsidRPr="002874DD">
        <w:rPr>
          <w:rFonts w:ascii="Times New Roman" w:eastAsia="HarmonyOS Sans SC" w:hAnsi="Times New Roman" w:cs="Times New Roman"/>
        </w:rPr>
        <w:t xml:space="preserve">nic </w:t>
      </w:r>
      <w:r w:rsidRPr="002874DD">
        <w:rPr>
          <w:rFonts w:ascii="Times New Roman" w:eastAsia="HarmonyOS Sans SC" w:hAnsi="Times New Roman" w:cs="Times New Roman"/>
          <w:b/>
        </w:rPr>
        <w:t>Rea</w:t>
      </w:r>
      <w:r w:rsidRPr="002874DD">
        <w:rPr>
          <w:rFonts w:ascii="Times New Roman" w:eastAsia="HarmonyOS Sans SC" w:hAnsi="Times New Roman" w:cs="Times New Roman"/>
        </w:rPr>
        <w:t xml:space="preserve">ding </w:t>
      </w:r>
      <w:r w:rsidRPr="002874DD">
        <w:rPr>
          <w:rFonts w:ascii="Times New Roman" w:eastAsia="HarmonyOS Sans SC" w:hAnsi="Times New Roman" w:cs="Times New Roman"/>
          <w:b/>
        </w:rPr>
        <w:t>atte</w:t>
      </w:r>
      <w:r w:rsidRPr="002874DD">
        <w:rPr>
          <w:rFonts w:ascii="Times New Roman" w:eastAsia="HarmonyOS Sans SC" w:hAnsi="Times New Roman" w:cs="Times New Roman"/>
        </w:rPr>
        <w:t xml:space="preserve">mpts to </w:t>
      </w:r>
      <w:r w:rsidRPr="002874DD">
        <w:rPr>
          <w:rFonts w:ascii="Times New Roman" w:eastAsia="HarmonyOS Sans SC" w:hAnsi="Times New Roman" w:cs="Times New Roman"/>
          <w:b/>
        </w:rPr>
        <w:t>fos</w:t>
      </w:r>
      <w:r w:rsidRPr="002874DD">
        <w:rPr>
          <w:rFonts w:ascii="Times New Roman" w:eastAsia="HarmonyOS Sans SC" w:hAnsi="Times New Roman" w:cs="Times New Roman"/>
        </w:rPr>
        <w:t xml:space="preserve">ter </w:t>
      </w:r>
      <w:r w:rsidRPr="002874DD">
        <w:rPr>
          <w:rFonts w:ascii="Times New Roman" w:eastAsia="HarmonyOS Sans SC" w:hAnsi="Times New Roman" w:cs="Times New Roman"/>
          <w:b/>
        </w:rPr>
        <w:t>gre</w:t>
      </w:r>
      <w:r w:rsidRPr="002874DD">
        <w:rPr>
          <w:rFonts w:ascii="Times New Roman" w:eastAsia="HarmonyOS Sans SC" w:hAnsi="Times New Roman" w:cs="Times New Roman"/>
        </w:rPr>
        <w:t xml:space="preserve">ater in - </w:t>
      </w:r>
      <w:r w:rsidRPr="002874DD">
        <w:rPr>
          <w:rFonts w:ascii="Times New Roman" w:eastAsia="HarmonyOS Sans SC" w:hAnsi="Times New Roman" w:cs="Times New Roman"/>
          <w:b/>
        </w:rPr>
        <w:t>de</w:t>
      </w:r>
      <w:r w:rsidRPr="002874DD">
        <w:rPr>
          <w:rFonts w:ascii="Times New Roman" w:eastAsia="HarmonyOS Sans SC" w:hAnsi="Times New Roman" w:cs="Times New Roman"/>
        </w:rPr>
        <w:t xml:space="preserve">pth </w:t>
      </w:r>
      <w:r w:rsidRPr="002874DD">
        <w:rPr>
          <w:rFonts w:ascii="Times New Roman" w:eastAsia="HarmonyOS Sans SC" w:hAnsi="Times New Roman" w:cs="Times New Roman"/>
          <w:b/>
        </w:rPr>
        <w:t>rea</w:t>
      </w:r>
      <w:r w:rsidRPr="002874DD">
        <w:rPr>
          <w:rFonts w:ascii="Times New Roman" w:eastAsia="HarmonyOS Sans SC" w:hAnsi="Times New Roman" w:cs="Times New Roman"/>
        </w:rPr>
        <w:t xml:space="preserve">ding and </w:t>
      </w:r>
      <w:r w:rsidRPr="002874DD">
        <w:rPr>
          <w:rFonts w:ascii="Times New Roman" w:eastAsia="HarmonyOS Sans SC" w:hAnsi="Times New Roman" w:cs="Times New Roman"/>
          <w:b/>
        </w:rPr>
        <w:t>unders</w:t>
      </w:r>
      <w:r w:rsidRPr="002874DD">
        <w:rPr>
          <w:rFonts w:ascii="Times New Roman" w:eastAsia="HarmonyOS Sans SC" w:hAnsi="Times New Roman" w:cs="Times New Roman"/>
        </w:rPr>
        <w:t xml:space="preserve">tanding of </w:t>
      </w:r>
      <w:r w:rsidRPr="002874DD">
        <w:rPr>
          <w:rFonts w:ascii="Times New Roman" w:eastAsia="HarmonyOS Sans SC" w:hAnsi="Times New Roman" w:cs="Times New Roman"/>
          <w:b/>
        </w:rPr>
        <w:t>tex</w:t>
      </w:r>
      <w:r w:rsidRPr="002874DD">
        <w:rPr>
          <w:rFonts w:ascii="Times New Roman" w:eastAsia="HarmonyOS Sans SC" w:hAnsi="Times New Roman" w:cs="Times New Roman"/>
        </w:rPr>
        <w:t xml:space="preserve">tual </w:t>
      </w:r>
      <w:r w:rsidRPr="002874DD">
        <w:rPr>
          <w:rFonts w:ascii="Times New Roman" w:eastAsia="HarmonyOS Sans SC" w:hAnsi="Times New Roman" w:cs="Times New Roman"/>
          <w:b/>
        </w:rPr>
        <w:t>con</w:t>
      </w:r>
      <w:r w:rsidRPr="002874DD">
        <w:rPr>
          <w:rFonts w:ascii="Times New Roman" w:eastAsia="HarmonyOS Sans SC" w:hAnsi="Times New Roman" w:cs="Times New Roman"/>
        </w:rPr>
        <w:t xml:space="preserve">tent in a </w:t>
      </w:r>
      <w:r w:rsidRPr="002874DD">
        <w:rPr>
          <w:rFonts w:ascii="Times New Roman" w:eastAsia="HarmonyOS Sans SC" w:hAnsi="Times New Roman" w:cs="Times New Roman"/>
          <w:b/>
        </w:rPr>
        <w:t>dig</w:t>
      </w:r>
      <w:r w:rsidRPr="002874DD">
        <w:rPr>
          <w:rFonts w:ascii="Times New Roman" w:eastAsia="HarmonyOS Sans SC" w:hAnsi="Times New Roman" w:cs="Times New Roman"/>
        </w:rPr>
        <w:t xml:space="preserve">ital </w:t>
      </w:r>
      <w:r w:rsidRPr="002874DD">
        <w:rPr>
          <w:rFonts w:ascii="Times New Roman" w:eastAsia="HarmonyOS Sans SC" w:hAnsi="Times New Roman" w:cs="Times New Roman"/>
          <w:b/>
        </w:rPr>
        <w:t>envir</w:t>
      </w:r>
      <w:r w:rsidRPr="002874DD">
        <w:rPr>
          <w:rFonts w:ascii="Times New Roman" w:eastAsia="HarmonyOS Sans SC" w:hAnsi="Times New Roman" w:cs="Times New Roman"/>
        </w:rPr>
        <w:t xml:space="preserve">onment </w:t>
      </w:r>
      <w:r w:rsidRPr="002874DD">
        <w:rPr>
          <w:rFonts w:ascii="Times New Roman" w:eastAsia="HarmonyOS Sans SC" w:hAnsi="Times New Roman" w:cs="Times New Roman"/>
          <w:b/>
        </w:rPr>
        <w:t>domi</w:t>
      </w:r>
      <w:r w:rsidRPr="002874DD">
        <w:rPr>
          <w:rFonts w:ascii="Times New Roman" w:eastAsia="HarmonyOS Sans SC" w:hAnsi="Times New Roman" w:cs="Times New Roman"/>
        </w:rPr>
        <w:t xml:space="preserve">nated </w:t>
      </w:r>
      <w:r w:rsidRPr="002874DD">
        <w:rPr>
          <w:rFonts w:ascii="Times New Roman" w:eastAsia="HarmonyOS Sans SC" w:hAnsi="Times New Roman" w:cs="Times New Roman"/>
          <w:b/>
        </w:rPr>
        <w:t>b</w:t>
      </w:r>
      <w:r w:rsidRPr="002874DD">
        <w:rPr>
          <w:rFonts w:ascii="Times New Roman" w:eastAsia="HarmonyOS Sans SC" w:hAnsi="Times New Roman" w:cs="Times New Roman"/>
        </w:rPr>
        <w:t xml:space="preserve">y </w:t>
      </w:r>
      <w:r w:rsidRPr="002874DD">
        <w:rPr>
          <w:rFonts w:ascii="Times New Roman" w:eastAsia="HarmonyOS Sans SC" w:hAnsi="Times New Roman" w:cs="Times New Roman"/>
          <w:b/>
        </w:rPr>
        <w:t>sha</w:t>
      </w:r>
      <w:r w:rsidRPr="002874DD">
        <w:rPr>
          <w:rFonts w:ascii="Times New Roman" w:eastAsia="HarmonyOS Sans SC" w:hAnsi="Times New Roman" w:cs="Times New Roman"/>
        </w:rPr>
        <w:t xml:space="preserve">llow </w:t>
      </w:r>
      <w:r w:rsidRPr="002874DD">
        <w:rPr>
          <w:rFonts w:ascii="Times New Roman" w:eastAsia="HarmonyOS Sans SC" w:hAnsi="Times New Roman" w:cs="Times New Roman"/>
          <w:b/>
        </w:rPr>
        <w:t>ki</w:t>
      </w:r>
      <w:r w:rsidRPr="002874DD">
        <w:rPr>
          <w:rFonts w:ascii="Times New Roman" w:eastAsia="HarmonyOS Sans SC" w:hAnsi="Times New Roman" w:cs="Times New Roman"/>
        </w:rPr>
        <w:t xml:space="preserve">nds of </w:t>
      </w:r>
      <w:proofErr w:type="gramStart"/>
      <w:r w:rsidRPr="002874DD">
        <w:rPr>
          <w:rFonts w:ascii="Times New Roman" w:eastAsia="HarmonyOS Sans SC" w:hAnsi="Times New Roman" w:cs="Times New Roman"/>
          <w:b/>
        </w:rPr>
        <w:t>rea</w:t>
      </w:r>
      <w:r w:rsidRPr="002874DD">
        <w:rPr>
          <w:rFonts w:ascii="Times New Roman" w:eastAsia="HarmonyOS Sans SC" w:hAnsi="Times New Roman" w:cs="Times New Roman"/>
        </w:rPr>
        <w:t>ding .</w:t>
      </w:r>
      <w:proofErr w:type="gramEnd"/>
      <w:r w:rsidRPr="002874DD">
        <w:rPr>
          <w:rFonts w:ascii="Times New Roman" w:eastAsia="HarmonyOS Sans SC" w:hAnsi="Times New Roman" w:cs="Times New Roman"/>
        </w:rPr>
        <w:t xml:space="preserve"> </w:t>
      </w:r>
    </w:p>
    <w:p w14:paraId="12B2DA3F" w14:textId="77777777" w:rsidR="002874DD" w:rsidRDefault="002874DD">
      <w:pPr>
        <w:rPr>
          <w:rFonts w:ascii="HarmonyOS Sans SC" w:eastAsia="HarmonyOS Sans SC" w:hAnsi="HarmonyOS Sans SC" w:cs="Times New Roman"/>
          <w:lang w:eastAsia="zh-CN"/>
        </w:rPr>
      </w:pPr>
    </w:p>
    <w:p w14:paraId="27FCB11D" w14:textId="77777777" w:rsidR="002874DD" w:rsidRPr="002874DD" w:rsidRDefault="002874DD" w:rsidP="002874DD">
      <w:pPr>
        <w:rPr>
          <w:rFonts w:ascii="Microsoft YaHei Light" w:eastAsia="Microsoft YaHei Light" w:hAnsi="Microsoft YaHei Light" w:cs="Times New Roman"/>
        </w:rPr>
      </w:pPr>
      <w:r w:rsidRPr="002874DD">
        <w:rPr>
          <w:rFonts w:ascii="Microsoft YaHei Light" w:eastAsia="Microsoft YaHei Light" w:hAnsi="Microsoft YaHei Light" w:cs="Times New Roman"/>
        </w:rPr>
        <w:t xml:space="preserve">A </w:t>
      </w:r>
      <w:r w:rsidRPr="002874DD">
        <w:rPr>
          <w:rFonts w:ascii="Microsoft YaHei Light" w:eastAsia="Microsoft YaHei Light" w:hAnsi="Microsoft YaHei Light" w:cs="Times New Roman"/>
          <w:b/>
        </w:rPr>
        <w:t>revolu</w:t>
      </w:r>
      <w:r w:rsidRPr="002874DD">
        <w:rPr>
          <w:rFonts w:ascii="Microsoft YaHei Light" w:eastAsia="Microsoft YaHei Light" w:hAnsi="Microsoft YaHei Light" w:cs="Times New Roman"/>
        </w:rPr>
        <w:t xml:space="preserve">tionary </w:t>
      </w:r>
      <w:r w:rsidRPr="002874DD">
        <w:rPr>
          <w:rFonts w:ascii="Microsoft YaHei Light" w:eastAsia="Microsoft YaHei Light" w:hAnsi="Microsoft YaHei Light" w:cs="Times New Roman"/>
          <w:b/>
        </w:rPr>
        <w:t>w</w:t>
      </w:r>
      <w:r w:rsidRPr="002874DD">
        <w:rPr>
          <w:rFonts w:ascii="Microsoft YaHei Light" w:eastAsia="Microsoft YaHei Light" w:hAnsi="Microsoft YaHei Light" w:cs="Times New Roman"/>
        </w:rPr>
        <w:t xml:space="preserve">ay </w:t>
      </w:r>
      <w:r w:rsidRPr="002874DD">
        <w:rPr>
          <w:rFonts w:ascii="Microsoft YaHei Light" w:eastAsia="Microsoft YaHei Light" w:hAnsi="Microsoft YaHei Light" w:cs="Times New Roman"/>
          <w:b/>
        </w:rPr>
        <w:t>f</w:t>
      </w:r>
      <w:r w:rsidRPr="002874DD">
        <w:rPr>
          <w:rFonts w:ascii="Microsoft YaHei Light" w:eastAsia="Microsoft YaHei Light" w:hAnsi="Microsoft YaHei Light" w:cs="Times New Roman"/>
        </w:rPr>
        <w:t xml:space="preserve">or </w:t>
      </w:r>
      <w:r w:rsidRPr="002874DD">
        <w:rPr>
          <w:rFonts w:ascii="Microsoft YaHei Light" w:eastAsia="Microsoft YaHei Light" w:hAnsi="Microsoft YaHei Light" w:cs="Times New Roman"/>
          <w:b/>
        </w:rPr>
        <w:t>gui</w:t>
      </w:r>
      <w:r w:rsidRPr="002874DD">
        <w:rPr>
          <w:rFonts w:ascii="Microsoft YaHei Light" w:eastAsia="Microsoft YaHei Light" w:hAnsi="Microsoft YaHei Light" w:cs="Times New Roman"/>
        </w:rPr>
        <w:t xml:space="preserve">ding the </w:t>
      </w:r>
      <w:r w:rsidRPr="002874DD">
        <w:rPr>
          <w:rFonts w:ascii="Microsoft YaHei Light" w:eastAsia="Microsoft YaHei Light" w:hAnsi="Microsoft YaHei Light" w:cs="Times New Roman"/>
          <w:b/>
        </w:rPr>
        <w:t>ey</w:t>
      </w:r>
      <w:r w:rsidRPr="002874DD">
        <w:rPr>
          <w:rFonts w:ascii="Microsoft YaHei Light" w:eastAsia="Microsoft YaHei Light" w:hAnsi="Microsoft YaHei Light" w:cs="Times New Roman"/>
        </w:rPr>
        <w:t xml:space="preserve">es </w:t>
      </w:r>
      <w:r w:rsidRPr="002874DD">
        <w:rPr>
          <w:rFonts w:ascii="Microsoft YaHei Light" w:eastAsia="Microsoft YaHei Light" w:hAnsi="Microsoft YaHei Light" w:cs="Times New Roman"/>
          <w:b/>
        </w:rPr>
        <w:t>thr</w:t>
      </w:r>
      <w:r w:rsidRPr="002874DD">
        <w:rPr>
          <w:rFonts w:ascii="Microsoft YaHei Light" w:eastAsia="Microsoft YaHei Light" w:hAnsi="Microsoft YaHei Light" w:cs="Times New Roman"/>
        </w:rPr>
        <w:t xml:space="preserve">ough </w:t>
      </w:r>
      <w:r w:rsidRPr="002874DD">
        <w:rPr>
          <w:rFonts w:ascii="Microsoft YaHei Light" w:eastAsia="Microsoft YaHei Light" w:hAnsi="Microsoft YaHei Light" w:cs="Times New Roman"/>
          <w:b/>
        </w:rPr>
        <w:t>te</w:t>
      </w:r>
      <w:r w:rsidRPr="002874DD">
        <w:rPr>
          <w:rFonts w:ascii="Microsoft YaHei Light" w:eastAsia="Microsoft YaHei Light" w:hAnsi="Microsoft YaHei Light" w:cs="Times New Roman"/>
        </w:rPr>
        <w:t xml:space="preserve">xt </w:t>
      </w:r>
      <w:r w:rsidRPr="002874DD">
        <w:rPr>
          <w:rFonts w:ascii="Microsoft YaHei Light" w:eastAsia="Microsoft YaHei Light" w:hAnsi="Microsoft YaHei Light" w:cs="Times New Roman"/>
          <w:b/>
        </w:rPr>
        <w:t>us</w:t>
      </w:r>
      <w:r w:rsidRPr="002874DD">
        <w:rPr>
          <w:rFonts w:ascii="Microsoft YaHei Light" w:eastAsia="Microsoft YaHei Light" w:hAnsi="Microsoft YaHei Light" w:cs="Times New Roman"/>
        </w:rPr>
        <w:t xml:space="preserve">ing </w:t>
      </w:r>
      <w:r w:rsidRPr="002874DD">
        <w:rPr>
          <w:rFonts w:ascii="Microsoft YaHei Light" w:eastAsia="Microsoft YaHei Light" w:hAnsi="Microsoft YaHei Light" w:cs="Times New Roman"/>
          <w:b/>
        </w:rPr>
        <w:t>artif</w:t>
      </w:r>
      <w:r w:rsidRPr="002874DD">
        <w:rPr>
          <w:rFonts w:ascii="Microsoft YaHei Light" w:eastAsia="Microsoft YaHei Light" w:hAnsi="Microsoft YaHei Light" w:cs="Times New Roman"/>
        </w:rPr>
        <w:t xml:space="preserve">icial </w:t>
      </w:r>
      <w:r w:rsidRPr="002874DD">
        <w:rPr>
          <w:rFonts w:ascii="Microsoft YaHei Light" w:eastAsia="Microsoft YaHei Light" w:hAnsi="Microsoft YaHei Light" w:cs="Times New Roman"/>
          <w:b/>
        </w:rPr>
        <w:t>fixa</w:t>
      </w:r>
      <w:r w:rsidRPr="002874DD">
        <w:rPr>
          <w:rFonts w:ascii="Microsoft YaHei Light" w:eastAsia="Microsoft YaHei Light" w:hAnsi="Microsoft YaHei Light" w:cs="Times New Roman"/>
        </w:rPr>
        <w:t xml:space="preserve">tion </w:t>
      </w:r>
      <w:r w:rsidRPr="002874DD">
        <w:rPr>
          <w:rFonts w:ascii="Microsoft YaHei Light" w:eastAsia="Microsoft YaHei Light" w:hAnsi="Microsoft YaHei Light" w:cs="Times New Roman"/>
          <w:b/>
        </w:rPr>
        <w:t>sp</w:t>
      </w:r>
      <w:r w:rsidRPr="002874DD">
        <w:rPr>
          <w:rFonts w:ascii="Microsoft YaHei Light" w:eastAsia="Microsoft YaHei Light" w:hAnsi="Microsoft YaHei Light" w:cs="Times New Roman"/>
        </w:rPr>
        <w:t xml:space="preserve">ots to </w:t>
      </w:r>
      <w:r w:rsidRPr="002874DD">
        <w:rPr>
          <w:rFonts w:ascii="Microsoft YaHei Light" w:eastAsia="Microsoft YaHei Light" w:hAnsi="Microsoft YaHei Light" w:cs="Times New Roman"/>
          <w:b/>
        </w:rPr>
        <w:t>ma</w:t>
      </w:r>
      <w:r w:rsidRPr="002874DD">
        <w:rPr>
          <w:rFonts w:ascii="Microsoft YaHei Light" w:eastAsia="Microsoft YaHei Light" w:hAnsi="Microsoft YaHei Light" w:cs="Times New Roman"/>
        </w:rPr>
        <w:t xml:space="preserve">ke </w:t>
      </w:r>
      <w:r w:rsidRPr="002874DD">
        <w:rPr>
          <w:rFonts w:ascii="Microsoft YaHei Light" w:eastAsia="Microsoft YaHei Light" w:hAnsi="Microsoft YaHei Light" w:cs="Times New Roman"/>
          <w:b/>
        </w:rPr>
        <w:t>rea</w:t>
      </w:r>
      <w:r w:rsidRPr="002874DD">
        <w:rPr>
          <w:rFonts w:ascii="Microsoft YaHei Light" w:eastAsia="Microsoft YaHei Light" w:hAnsi="Microsoft YaHei Light" w:cs="Times New Roman"/>
        </w:rPr>
        <w:t xml:space="preserve">ding </w:t>
      </w:r>
      <w:proofErr w:type="gramStart"/>
      <w:r w:rsidRPr="002874DD">
        <w:rPr>
          <w:rFonts w:ascii="Microsoft YaHei Light" w:eastAsia="Microsoft YaHei Light" w:hAnsi="Microsoft YaHei Light" w:cs="Times New Roman"/>
          <w:b/>
        </w:rPr>
        <w:t>eas</w:t>
      </w:r>
      <w:r w:rsidRPr="002874DD">
        <w:rPr>
          <w:rFonts w:ascii="Microsoft YaHei Light" w:eastAsia="Microsoft YaHei Light" w:hAnsi="Microsoft YaHei Light" w:cs="Times New Roman"/>
        </w:rPr>
        <w:t>ier .</w:t>
      </w:r>
      <w:proofErr w:type="gramEnd"/>
      <w:r w:rsidRPr="002874DD">
        <w:rPr>
          <w:rFonts w:ascii="Microsoft YaHei Light" w:eastAsia="Microsoft YaHei Light" w:hAnsi="Microsoft YaHei Light" w:cs="Times New Roman"/>
        </w:rPr>
        <w:t xml:space="preserve"> </w:t>
      </w:r>
    </w:p>
    <w:p w14:paraId="24236BF8" w14:textId="77777777" w:rsidR="002874DD" w:rsidRPr="002874DD" w:rsidRDefault="002874DD" w:rsidP="002874DD">
      <w:pPr>
        <w:rPr>
          <w:rFonts w:ascii="Microsoft YaHei Light" w:eastAsia="Microsoft YaHei Light" w:hAnsi="Microsoft YaHei Light" w:cs="Times New Roman"/>
        </w:rPr>
      </w:pPr>
      <w:r w:rsidRPr="002874DD">
        <w:rPr>
          <w:rFonts w:ascii="Microsoft YaHei Light" w:eastAsia="Microsoft YaHei Light" w:hAnsi="Microsoft YaHei Light" w:cs="Times New Roman"/>
          <w:b/>
        </w:rPr>
        <w:lastRenderedPageBreak/>
        <w:t>A</w:t>
      </w:r>
      <w:r w:rsidRPr="002874DD">
        <w:rPr>
          <w:rFonts w:ascii="Microsoft YaHei Light" w:eastAsia="Microsoft YaHei Light" w:hAnsi="Microsoft YaHei Light" w:cs="Times New Roman"/>
        </w:rPr>
        <w:t xml:space="preserve">s a </w:t>
      </w:r>
      <w:proofErr w:type="gramStart"/>
      <w:r w:rsidRPr="002874DD">
        <w:rPr>
          <w:rFonts w:ascii="Microsoft YaHei Light" w:eastAsia="Microsoft YaHei Light" w:hAnsi="Microsoft YaHei Light" w:cs="Times New Roman"/>
          <w:b/>
        </w:rPr>
        <w:t>res</w:t>
      </w:r>
      <w:r w:rsidRPr="002874DD">
        <w:rPr>
          <w:rFonts w:ascii="Microsoft YaHei Light" w:eastAsia="Microsoft YaHei Light" w:hAnsi="Microsoft YaHei Light" w:cs="Times New Roman"/>
        </w:rPr>
        <w:t>ult ,</w:t>
      </w:r>
      <w:proofErr w:type="gramEnd"/>
      <w:r w:rsidRPr="002874DD">
        <w:rPr>
          <w:rFonts w:ascii="Microsoft YaHei Light" w:eastAsia="Microsoft YaHei Light" w:hAnsi="Microsoft YaHei Light" w:cs="Times New Roman"/>
        </w:rPr>
        <w:t xml:space="preserve"> the </w:t>
      </w:r>
      <w:r w:rsidRPr="002874DD">
        <w:rPr>
          <w:rFonts w:ascii="Microsoft YaHei Light" w:eastAsia="Microsoft YaHei Light" w:hAnsi="Microsoft YaHei Light" w:cs="Times New Roman"/>
          <w:b/>
        </w:rPr>
        <w:t>rea</w:t>
      </w:r>
      <w:r w:rsidRPr="002874DD">
        <w:rPr>
          <w:rFonts w:ascii="Microsoft YaHei Light" w:eastAsia="Microsoft YaHei Light" w:hAnsi="Microsoft YaHei Light" w:cs="Times New Roman"/>
        </w:rPr>
        <w:t xml:space="preserve">der </w:t>
      </w:r>
      <w:r w:rsidRPr="002874DD">
        <w:rPr>
          <w:rFonts w:ascii="Microsoft YaHei Light" w:eastAsia="Microsoft YaHei Light" w:hAnsi="Microsoft YaHei Light" w:cs="Times New Roman"/>
          <w:b/>
        </w:rPr>
        <w:t>'</w:t>
      </w:r>
      <w:r w:rsidRPr="002874DD">
        <w:rPr>
          <w:rFonts w:ascii="Microsoft YaHei Light" w:eastAsia="Microsoft YaHei Light" w:hAnsi="Microsoft YaHei Light" w:cs="Times New Roman"/>
        </w:rPr>
        <w:t xml:space="preserve">s </w:t>
      </w:r>
      <w:r w:rsidRPr="002874DD">
        <w:rPr>
          <w:rFonts w:ascii="Microsoft YaHei Light" w:eastAsia="Microsoft YaHei Light" w:hAnsi="Microsoft YaHei Light" w:cs="Times New Roman"/>
          <w:b/>
        </w:rPr>
        <w:t>atte</w:t>
      </w:r>
      <w:r w:rsidRPr="002874DD">
        <w:rPr>
          <w:rFonts w:ascii="Microsoft YaHei Light" w:eastAsia="Microsoft YaHei Light" w:hAnsi="Microsoft YaHei Light" w:cs="Times New Roman"/>
        </w:rPr>
        <w:t xml:space="preserve">ntion </w:t>
      </w:r>
      <w:r w:rsidRPr="002874DD">
        <w:rPr>
          <w:rFonts w:ascii="Microsoft YaHei Light" w:eastAsia="Microsoft YaHei Light" w:hAnsi="Microsoft YaHei Light" w:cs="Times New Roman"/>
          <w:b/>
        </w:rPr>
        <w:t>i</w:t>
      </w:r>
      <w:r w:rsidRPr="002874DD">
        <w:rPr>
          <w:rFonts w:ascii="Microsoft YaHei Light" w:eastAsia="Microsoft YaHei Light" w:hAnsi="Microsoft YaHei Light" w:cs="Times New Roman"/>
        </w:rPr>
        <w:t xml:space="preserve">s </w:t>
      </w:r>
      <w:r w:rsidRPr="002874DD">
        <w:rPr>
          <w:rFonts w:ascii="Microsoft YaHei Light" w:eastAsia="Microsoft YaHei Light" w:hAnsi="Microsoft YaHei Light" w:cs="Times New Roman"/>
          <w:b/>
        </w:rPr>
        <w:t>dr</w:t>
      </w:r>
      <w:r w:rsidRPr="002874DD">
        <w:rPr>
          <w:rFonts w:ascii="Microsoft YaHei Light" w:eastAsia="Microsoft YaHei Light" w:hAnsi="Microsoft YaHei Light" w:cs="Times New Roman"/>
        </w:rPr>
        <w:t xml:space="preserve">awn </w:t>
      </w:r>
      <w:r w:rsidRPr="002874DD">
        <w:rPr>
          <w:rFonts w:ascii="Microsoft YaHei Light" w:eastAsia="Microsoft YaHei Light" w:hAnsi="Microsoft YaHei Light" w:cs="Times New Roman"/>
          <w:b/>
        </w:rPr>
        <w:t>sol</w:t>
      </w:r>
      <w:r w:rsidRPr="002874DD">
        <w:rPr>
          <w:rFonts w:ascii="Microsoft YaHei Light" w:eastAsia="Microsoft YaHei Light" w:hAnsi="Microsoft YaHei Light" w:cs="Times New Roman"/>
        </w:rPr>
        <w:t xml:space="preserve">ely to the </w:t>
      </w:r>
      <w:r w:rsidRPr="002874DD">
        <w:rPr>
          <w:rFonts w:ascii="Microsoft YaHei Light" w:eastAsia="Microsoft YaHei Light" w:hAnsi="Microsoft YaHei Light" w:cs="Times New Roman"/>
          <w:b/>
        </w:rPr>
        <w:t>highl</w:t>
      </w:r>
      <w:r w:rsidRPr="002874DD">
        <w:rPr>
          <w:rFonts w:ascii="Microsoft YaHei Light" w:eastAsia="Microsoft YaHei Light" w:hAnsi="Microsoft YaHei Light" w:cs="Times New Roman"/>
        </w:rPr>
        <w:t xml:space="preserve">ighted </w:t>
      </w:r>
      <w:r w:rsidRPr="002874DD">
        <w:rPr>
          <w:rFonts w:ascii="Microsoft YaHei Light" w:eastAsia="Microsoft YaHei Light" w:hAnsi="Microsoft YaHei Light" w:cs="Times New Roman"/>
          <w:b/>
        </w:rPr>
        <w:t>star</w:t>
      </w:r>
      <w:r w:rsidRPr="002874DD">
        <w:rPr>
          <w:rFonts w:ascii="Microsoft YaHei Light" w:eastAsia="Microsoft YaHei Light" w:hAnsi="Microsoft YaHei Light" w:cs="Times New Roman"/>
        </w:rPr>
        <w:t xml:space="preserve">ting </w:t>
      </w:r>
      <w:r w:rsidRPr="002874DD">
        <w:rPr>
          <w:rFonts w:ascii="Microsoft YaHei Light" w:eastAsia="Microsoft YaHei Light" w:hAnsi="Microsoft YaHei Light" w:cs="Times New Roman"/>
          <w:b/>
        </w:rPr>
        <w:t>let</w:t>
      </w:r>
      <w:r w:rsidRPr="002874DD">
        <w:rPr>
          <w:rFonts w:ascii="Microsoft YaHei Light" w:eastAsia="Microsoft YaHei Light" w:hAnsi="Microsoft YaHei Light" w:cs="Times New Roman"/>
        </w:rPr>
        <w:t xml:space="preserve">ters , </w:t>
      </w:r>
      <w:r w:rsidRPr="002874DD">
        <w:rPr>
          <w:rFonts w:ascii="Microsoft YaHei Light" w:eastAsia="Microsoft YaHei Light" w:hAnsi="Microsoft YaHei Light" w:cs="Times New Roman"/>
          <w:b/>
        </w:rPr>
        <w:t>lea</w:t>
      </w:r>
      <w:r w:rsidRPr="002874DD">
        <w:rPr>
          <w:rFonts w:ascii="Microsoft YaHei Light" w:eastAsia="Microsoft YaHei Light" w:hAnsi="Microsoft YaHei Light" w:cs="Times New Roman"/>
        </w:rPr>
        <w:t xml:space="preserve">ving the </w:t>
      </w:r>
      <w:r w:rsidRPr="002874DD">
        <w:rPr>
          <w:rFonts w:ascii="Microsoft YaHei Light" w:eastAsia="Microsoft YaHei Light" w:hAnsi="Microsoft YaHei Light" w:cs="Times New Roman"/>
          <w:b/>
        </w:rPr>
        <w:t>wo</w:t>
      </w:r>
      <w:r w:rsidRPr="002874DD">
        <w:rPr>
          <w:rFonts w:ascii="Microsoft YaHei Light" w:eastAsia="Microsoft YaHei Light" w:hAnsi="Microsoft YaHei Light" w:cs="Times New Roman"/>
        </w:rPr>
        <w:t xml:space="preserve">rd to </w:t>
      </w:r>
      <w:r w:rsidRPr="002874DD">
        <w:rPr>
          <w:rFonts w:ascii="Microsoft YaHei Light" w:eastAsia="Microsoft YaHei Light" w:hAnsi="Microsoft YaHei Light" w:cs="Times New Roman"/>
          <w:b/>
        </w:rPr>
        <w:t>b</w:t>
      </w:r>
      <w:r w:rsidRPr="002874DD">
        <w:rPr>
          <w:rFonts w:ascii="Microsoft YaHei Light" w:eastAsia="Microsoft YaHei Light" w:hAnsi="Microsoft YaHei Light" w:cs="Times New Roman"/>
        </w:rPr>
        <w:t xml:space="preserve">e </w:t>
      </w:r>
      <w:r w:rsidRPr="002874DD">
        <w:rPr>
          <w:rFonts w:ascii="Microsoft YaHei Light" w:eastAsia="Microsoft YaHei Light" w:hAnsi="Microsoft YaHei Light" w:cs="Times New Roman"/>
          <w:b/>
        </w:rPr>
        <w:t>comp</w:t>
      </w:r>
      <w:r w:rsidRPr="002874DD">
        <w:rPr>
          <w:rFonts w:ascii="Microsoft YaHei Light" w:eastAsia="Microsoft YaHei Light" w:hAnsi="Microsoft YaHei Light" w:cs="Times New Roman"/>
        </w:rPr>
        <w:t xml:space="preserve">leted </w:t>
      </w:r>
      <w:r w:rsidRPr="002874DD">
        <w:rPr>
          <w:rFonts w:ascii="Microsoft YaHei Light" w:eastAsia="Microsoft YaHei Light" w:hAnsi="Microsoft YaHei Light" w:cs="Times New Roman"/>
          <w:b/>
        </w:rPr>
        <w:t>b</w:t>
      </w:r>
      <w:r w:rsidRPr="002874DD">
        <w:rPr>
          <w:rFonts w:ascii="Microsoft YaHei Light" w:eastAsia="Microsoft YaHei Light" w:hAnsi="Microsoft YaHei Light" w:cs="Times New Roman"/>
        </w:rPr>
        <w:t xml:space="preserve">y the </w:t>
      </w:r>
      <w:r w:rsidRPr="002874DD">
        <w:rPr>
          <w:rFonts w:ascii="Microsoft YaHei Light" w:eastAsia="Microsoft YaHei Light" w:hAnsi="Microsoft YaHei Light" w:cs="Times New Roman"/>
          <w:b/>
        </w:rPr>
        <w:t>br</w:t>
      </w:r>
      <w:r w:rsidRPr="002874DD">
        <w:rPr>
          <w:rFonts w:ascii="Microsoft YaHei Light" w:eastAsia="Microsoft YaHei Light" w:hAnsi="Microsoft YaHei Light" w:cs="Times New Roman"/>
        </w:rPr>
        <w:t xml:space="preserve">ain </w:t>
      </w:r>
      <w:r w:rsidRPr="002874DD">
        <w:rPr>
          <w:rFonts w:ascii="Microsoft YaHei Light" w:eastAsia="Microsoft YaHei Light" w:hAnsi="Microsoft YaHei Light" w:cs="Times New Roman"/>
          <w:b/>
        </w:rPr>
        <w:t>cen</w:t>
      </w:r>
      <w:r w:rsidRPr="002874DD">
        <w:rPr>
          <w:rFonts w:ascii="Microsoft YaHei Light" w:eastAsia="Microsoft YaHei Light" w:hAnsi="Microsoft YaHei Light" w:cs="Times New Roman"/>
        </w:rPr>
        <w:t xml:space="preserve">ter . </w:t>
      </w:r>
    </w:p>
    <w:p w14:paraId="7DF1D90A" w14:textId="77777777" w:rsidR="002874DD" w:rsidRPr="002874DD" w:rsidRDefault="002874DD" w:rsidP="002874DD">
      <w:pPr>
        <w:rPr>
          <w:rFonts w:ascii="Microsoft YaHei Light" w:eastAsia="Microsoft YaHei Light" w:hAnsi="Microsoft YaHei Light" w:cs="Times New Roman"/>
        </w:rPr>
      </w:pPr>
      <w:r w:rsidRPr="002874DD">
        <w:rPr>
          <w:rFonts w:ascii="Microsoft YaHei Light" w:eastAsia="Microsoft YaHei Light" w:hAnsi="Microsoft YaHei Light" w:cs="Times New Roman"/>
          <w:b/>
        </w:rPr>
        <w:t>Bio</w:t>
      </w:r>
      <w:r w:rsidRPr="002874DD">
        <w:rPr>
          <w:rFonts w:ascii="Microsoft YaHei Light" w:eastAsia="Microsoft YaHei Light" w:hAnsi="Microsoft YaHei Light" w:cs="Times New Roman"/>
        </w:rPr>
        <w:t xml:space="preserve">nic </w:t>
      </w:r>
      <w:r w:rsidRPr="002874DD">
        <w:rPr>
          <w:rFonts w:ascii="Microsoft YaHei Light" w:eastAsia="Microsoft YaHei Light" w:hAnsi="Microsoft YaHei Light" w:cs="Times New Roman"/>
          <w:b/>
        </w:rPr>
        <w:t>Rea</w:t>
      </w:r>
      <w:r w:rsidRPr="002874DD">
        <w:rPr>
          <w:rFonts w:ascii="Microsoft YaHei Light" w:eastAsia="Microsoft YaHei Light" w:hAnsi="Microsoft YaHei Light" w:cs="Times New Roman"/>
        </w:rPr>
        <w:t xml:space="preserve">ding </w:t>
      </w:r>
      <w:r w:rsidRPr="002874DD">
        <w:rPr>
          <w:rFonts w:ascii="Microsoft YaHei Light" w:eastAsia="Microsoft YaHei Light" w:hAnsi="Microsoft YaHei Light" w:cs="Times New Roman"/>
          <w:b/>
        </w:rPr>
        <w:t>atte</w:t>
      </w:r>
      <w:r w:rsidRPr="002874DD">
        <w:rPr>
          <w:rFonts w:ascii="Microsoft YaHei Light" w:eastAsia="Microsoft YaHei Light" w:hAnsi="Microsoft YaHei Light" w:cs="Times New Roman"/>
        </w:rPr>
        <w:t xml:space="preserve">mpts to </w:t>
      </w:r>
      <w:r w:rsidRPr="002874DD">
        <w:rPr>
          <w:rFonts w:ascii="Microsoft YaHei Light" w:eastAsia="Microsoft YaHei Light" w:hAnsi="Microsoft YaHei Light" w:cs="Times New Roman"/>
          <w:b/>
        </w:rPr>
        <w:t>fos</w:t>
      </w:r>
      <w:r w:rsidRPr="002874DD">
        <w:rPr>
          <w:rFonts w:ascii="Microsoft YaHei Light" w:eastAsia="Microsoft YaHei Light" w:hAnsi="Microsoft YaHei Light" w:cs="Times New Roman"/>
        </w:rPr>
        <w:t xml:space="preserve">ter </w:t>
      </w:r>
      <w:r w:rsidRPr="002874DD">
        <w:rPr>
          <w:rFonts w:ascii="Microsoft YaHei Light" w:eastAsia="Microsoft YaHei Light" w:hAnsi="Microsoft YaHei Light" w:cs="Times New Roman"/>
          <w:b/>
        </w:rPr>
        <w:t>gre</w:t>
      </w:r>
      <w:r w:rsidRPr="002874DD">
        <w:rPr>
          <w:rFonts w:ascii="Microsoft YaHei Light" w:eastAsia="Microsoft YaHei Light" w:hAnsi="Microsoft YaHei Light" w:cs="Times New Roman"/>
        </w:rPr>
        <w:t xml:space="preserve">ater in - </w:t>
      </w:r>
      <w:r w:rsidRPr="002874DD">
        <w:rPr>
          <w:rFonts w:ascii="Microsoft YaHei Light" w:eastAsia="Microsoft YaHei Light" w:hAnsi="Microsoft YaHei Light" w:cs="Times New Roman"/>
          <w:b/>
        </w:rPr>
        <w:t>de</w:t>
      </w:r>
      <w:r w:rsidRPr="002874DD">
        <w:rPr>
          <w:rFonts w:ascii="Microsoft YaHei Light" w:eastAsia="Microsoft YaHei Light" w:hAnsi="Microsoft YaHei Light" w:cs="Times New Roman"/>
        </w:rPr>
        <w:t xml:space="preserve">pth </w:t>
      </w:r>
      <w:r w:rsidRPr="002874DD">
        <w:rPr>
          <w:rFonts w:ascii="Microsoft YaHei Light" w:eastAsia="Microsoft YaHei Light" w:hAnsi="Microsoft YaHei Light" w:cs="Times New Roman"/>
          <w:b/>
        </w:rPr>
        <w:t>rea</w:t>
      </w:r>
      <w:r w:rsidRPr="002874DD">
        <w:rPr>
          <w:rFonts w:ascii="Microsoft YaHei Light" w:eastAsia="Microsoft YaHei Light" w:hAnsi="Microsoft YaHei Light" w:cs="Times New Roman"/>
        </w:rPr>
        <w:t xml:space="preserve">ding and </w:t>
      </w:r>
      <w:r w:rsidRPr="002874DD">
        <w:rPr>
          <w:rFonts w:ascii="Microsoft YaHei Light" w:eastAsia="Microsoft YaHei Light" w:hAnsi="Microsoft YaHei Light" w:cs="Times New Roman"/>
          <w:b/>
        </w:rPr>
        <w:t>unders</w:t>
      </w:r>
      <w:r w:rsidRPr="002874DD">
        <w:rPr>
          <w:rFonts w:ascii="Microsoft YaHei Light" w:eastAsia="Microsoft YaHei Light" w:hAnsi="Microsoft YaHei Light" w:cs="Times New Roman"/>
        </w:rPr>
        <w:t xml:space="preserve">tanding of </w:t>
      </w:r>
      <w:r w:rsidRPr="002874DD">
        <w:rPr>
          <w:rFonts w:ascii="Microsoft YaHei Light" w:eastAsia="Microsoft YaHei Light" w:hAnsi="Microsoft YaHei Light" w:cs="Times New Roman"/>
          <w:b/>
        </w:rPr>
        <w:t>tex</w:t>
      </w:r>
      <w:r w:rsidRPr="002874DD">
        <w:rPr>
          <w:rFonts w:ascii="Microsoft YaHei Light" w:eastAsia="Microsoft YaHei Light" w:hAnsi="Microsoft YaHei Light" w:cs="Times New Roman"/>
        </w:rPr>
        <w:t xml:space="preserve">tual </w:t>
      </w:r>
      <w:r w:rsidRPr="002874DD">
        <w:rPr>
          <w:rFonts w:ascii="Microsoft YaHei Light" w:eastAsia="Microsoft YaHei Light" w:hAnsi="Microsoft YaHei Light" w:cs="Times New Roman"/>
          <w:b/>
        </w:rPr>
        <w:t>con</w:t>
      </w:r>
      <w:r w:rsidRPr="002874DD">
        <w:rPr>
          <w:rFonts w:ascii="Microsoft YaHei Light" w:eastAsia="Microsoft YaHei Light" w:hAnsi="Microsoft YaHei Light" w:cs="Times New Roman"/>
        </w:rPr>
        <w:t xml:space="preserve">tent in a </w:t>
      </w:r>
      <w:r w:rsidRPr="002874DD">
        <w:rPr>
          <w:rFonts w:ascii="Microsoft YaHei Light" w:eastAsia="Microsoft YaHei Light" w:hAnsi="Microsoft YaHei Light" w:cs="Times New Roman"/>
          <w:b/>
        </w:rPr>
        <w:t>dig</w:t>
      </w:r>
      <w:r w:rsidRPr="002874DD">
        <w:rPr>
          <w:rFonts w:ascii="Microsoft YaHei Light" w:eastAsia="Microsoft YaHei Light" w:hAnsi="Microsoft YaHei Light" w:cs="Times New Roman"/>
        </w:rPr>
        <w:t xml:space="preserve">ital </w:t>
      </w:r>
      <w:r w:rsidRPr="002874DD">
        <w:rPr>
          <w:rFonts w:ascii="Microsoft YaHei Light" w:eastAsia="Microsoft YaHei Light" w:hAnsi="Microsoft YaHei Light" w:cs="Times New Roman"/>
          <w:b/>
        </w:rPr>
        <w:t>envir</w:t>
      </w:r>
      <w:r w:rsidRPr="002874DD">
        <w:rPr>
          <w:rFonts w:ascii="Microsoft YaHei Light" w:eastAsia="Microsoft YaHei Light" w:hAnsi="Microsoft YaHei Light" w:cs="Times New Roman"/>
        </w:rPr>
        <w:t xml:space="preserve">onment </w:t>
      </w:r>
      <w:r w:rsidRPr="002874DD">
        <w:rPr>
          <w:rFonts w:ascii="Microsoft YaHei Light" w:eastAsia="Microsoft YaHei Light" w:hAnsi="Microsoft YaHei Light" w:cs="Times New Roman"/>
          <w:b/>
        </w:rPr>
        <w:t>domi</w:t>
      </w:r>
      <w:r w:rsidRPr="002874DD">
        <w:rPr>
          <w:rFonts w:ascii="Microsoft YaHei Light" w:eastAsia="Microsoft YaHei Light" w:hAnsi="Microsoft YaHei Light" w:cs="Times New Roman"/>
        </w:rPr>
        <w:t xml:space="preserve">nated </w:t>
      </w:r>
      <w:r w:rsidRPr="002874DD">
        <w:rPr>
          <w:rFonts w:ascii="Microsoft YaHei Light" w:eastAsia="Microsoft YaHei Light" w:hAnsi="Microsoft YaHei Light" w:cs="Times New Roman"/>
          <w:b/>
        </w:rPr>
        <w:t>b</w:t>
      </w:r>
      <w:r w:rsidRPr="002874DD">
        <w:rPr>
          <w:rFonts w:ascii="Microsoft YaHei Light" w:eastAsia="Microsoft YaHei Light" w:hAnsi="Microsoft YaHei Light" w:cs="Times New Roman"/>
        </w:rPr>
        <w:t xml:space="preserve">y </w:t>
      </w:r>
      <w:r w:rsidRPr="002874DD">
        <w:rPr>
          <w:rFonts w:ascii="Microsoft YaHei Light" w:eastAsia="Microsoft YaHei Light" w:hAnsi="Microsoft YaHei Light" w:cs="Times New Roman"/>
          <w:b/>
        </w:rPr>
        <w:t>sha</w:t>
      </w:r>
      <w:r w:rsidRPr="002874DD">
        <w:rPr>
          <w:rFonts w:ascii="Microsoft YaHei Light" w:eastAsia="Microsoft YaHei Light" w:hAnsi="Microsoft YaHei Light" w:cs="Times New Roman"/>
        </w:rPr>
        <w:t xml:space="preserve">llow </w:t>
      </w:r>
      <w:r w:rsidRPr="002874DD">
        <w:rPr>
          <w:rFonts w:ascii="Microsoft YaHei Light" w:eastAsia="Microsoft YaHei Light" w:hAnsi="Microsoft YaHei Light" w:cs="Times New Roman"/>
          <w:b/>
        </w:rPr>
        <w:t>ki</w:t>
      </w:r>
      <w:r w:rsidRPr="002874DD">
        <w:rPr>
          <w:rFonts w:ascii="Microsoft YaHei Light" w:eastAsia="Microsoft YaHei Light" w:hAnsi="Microsoft YaHei Light" w:cs="Times New Roman"/>
        </w:rPr>
        <w:t xml:space="preserve">nds of </w:t>
      </w:r>
      <w:proofErr w:type="gramStart"/>
      <w:r w:rsidRPr="002874DD">
        <w:rPr>
          <w:rFonts w:ascii="Microsoft YaHei Light" w:eastAsia="Microsoft YaHei Light" w:hAnsi="Microsoft YaHei Light" w:cs="Times New Roman"/>
          <w:b/>
        </w:rPr>
        <w:t>rea</w:t>
      </w:r>
      <w:r w:rsidRPr="002874DD">
        <w:rPr>
          <w:rFonts w:ascii="Microsoft YaHei Light" w:eastAsia="Microsoft YaHei Light" w:hAnsi="Microsoft YaHei Light" w:cs="Times New Roman"/>
        </w:rPr>
        <w:t>ding .</w:t>
      </w:r>
      <w:proofErr w:type="gramEnd"/>
      <w:r w:rsidRPr="002874DD">
        <w:rPr>
          <w:rFonts w:ascii="Microsoft YaHei Light" w:eastAsia="Microsoft YaHei Light" w:hAnsi="Microsoft YaHei Light" w:cs="Times New Roman"/>
        </w:rPr>
        <w:t xml:space="preserve"> </w:t>
      </w:r>
    </w:p>
    <w:p w14:paraId="379579EF" w14:textId="108FA9EF" w:rsidR="002874DD" w:rsidRPr="002874DD" w:rsidRDefault="002874DD">
      <w:pPr>
        <w:rPr>
          <w:rFonts w:ascii="HarmonyOS Sans SC" w:eastAsia="HarmonyOS Sans SC" w:hAnsi="HarmonyOS Sans SC" w:cs="Times New Roman" w:hint="eastAsia"/>
          <w:lang w:eastAsia="zh-CN"/>
        </w:rPr>
      </w:pPr>
    </w:p>
    <w:sectPr w:rsidR="002874DD" w:rsidRPr="002874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HarmonyOS Sans SC">
    <w:panose1 w:val="00000500000000000000"/>
    <w:charset w:val="86"/>
    <w:family w:val="auto"/>
    <w:pitch w:val="variable"/>
    <w:sig w:usb0="00000003" w:usb1="080E0000" w:usb2="00000016" w:usb3="00000000" w:csb0="00040001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0086372">
    <w:abstractNumId w:val="8"/>
  </w:num>
  <w:num w:numId="2" w16cid:durableId="382487352">
    <w:abstractNumId w:val="6"/>
  </w:num>
  <w:num w:numId="3" w16cid:durableId="1160389188">
    <w:abstractNumId w:val="5"/>
  </w:num>
  <w:num w:numId="4" w16cid:durableId="197664286">
    <w:abstractNumId w:val="4"/>
  </w:num>
  <w:num w:numId="5" w16cid:durableId="1390618107">
    <w:abstractNumId w:val="7"/>
  </w:num>
  <w:num w:numId="6" w16cid:durableId="2066371538">
    <w:abstractNumId w:val="3"/>
  </w:num>
  <w:num w:numId="7" w16cid:durableId="1799957709">
    <w:abstractNumId w:val="2"/>
  </w:num>
  <w:num w:numId="8" w16cid:durableId="2104841037">
    <w:abstractNumId w:val="1"/>
  </w:num>
  <w:num w:numId="9" w16cid:durableId="406264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74DD"/>
    <w:rsid w:val="0029639D"/>
    <w:rsid w:val="00326F90"/>
    <w:rsid w:val="00A04A01"/>
    <w:rsid w:val="00AA1D8D"/>
    <w:rsid w:val="00B47730"/>
    <w:rsid w:val="00B63E37"/>
    <w:rsid w:val="00CB0664"/>
    <w:rsid w:val="00F1541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DB99CD"/>
  <w14:defaultImageDpi w14:val="300"/>
  <w15:docId w15:val="{FB4B11E1-DBC8-4F54-8DB9-D400883D9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874DD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YX Z</cp:lastModifiedBy>
  <cp:revision>3</cp:revision>
  <dcterms:created xsi:type="dcterms:W3CDTF">2013-12-23T23:15:00Z</dcterms:created>
  <dcterms:modified xsi:type="dcterms:W3CDTF">2024-10-17T14:16:00Z</dcterms:modified>
  <cp:category/>
</cp:coreProperties>
</file>